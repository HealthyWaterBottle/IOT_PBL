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sdtfl w16du wp14">
  <w:body>
    <w:p w:rsidRPr="00F63454" w:rsidR="0071668C" w:rsidP="00262EBF" w:rsidRDefault="0071668C" w14:paraId="267FD622" w14:textId="12EA3816">
      <w:pPr>
        <w:spacing w:before="240"/>
        <w:jc w:val="center"/>
        <w:rPr>
          <w:b/>
          <w:bCs/>
          <w:color w:val="365F91" w:themeColor="accent1" w:themeShade="BF"/>
          <w:sz w:val="36"/>
          <w:szCs w:val="36"/>
        </w:rPr>
      </w:pPr>
      <w:r w:rsidRPr="00F63454">
        <w:rPr>
          <w:b/>
          <w:bCs/>
          <w:color w:val="365F91" w:themeColor="accent1" w:themeShade="BF"/>
          <w:sz w:val="36"/>
          <w:szCs w:val="36"/>
        </w:rPr>
        <w:t>Dawson College</w:t>
      </w:r>
    </w:p>
    <w:p w:rsidRPr="00F63454" w:rsidR="285AC41D" w:rsidP="00262EBF" w:rsidRDefault="285AC41D" w14:paraId="08BA76E2" w14:textId="013547E1">
      <w:pPr>
        <w:spacing w:before="240"/>
        <w:jc w:val="center"/>
        <w:rPr>
          <w:b/>
          <w:bCs/>
          <w:color w:val="365F91" w:themeColor="accent1" w:themeShade="BF"/>
          <w:sz w:val="36"/>
          <w:szCs w:val="36"/>
        </w:rPr>
      </w:pPr>
      <w:r w:rsidRPr="00F63454">
        <w:rPr>
          <w:b/>
          <w:bCs/>
          <w:color w:val="365F91" w:themeColor="accent1" w:themeShade="BF"/>
          <w:sz w:val="36"/>
          <w:szCs w:val="36"/>
        </w:rPr>
        <w:t>Electrical Engineering Technology Department</w:t>
      </w:r>
    </w:p>
    <w:p w:rsidRPr="00F63454" w:rsidR="0071668C" w:rsidP="00262EBF" w:rsidRDefault="285AC41D" w14:paraId="5FAE5BCD" w14:textId="77777777">
      <w:pPr>
        <w:spacing w:before="240"/>
        <w:jc w:val="center"/>
        <w:rPr>
          <w:rFonts w:cstheme="majorBidi"/>
          <w:b/>
          <w:bCs/>
          <w:color w:val="365F91" w:themeColor="accent1" w:themeShade="BF"/>
          <w:sz w:val="36"/>
          <w:szCs w:val="36"/>
        </w:rPr>
      </w:pPr>
      <w:r w:rsidRPr="00F63454">
        <w:rPr>
          <w:b/>
          <w:bCs/>
          <w:color w:val="365F91" w:themeColor="accent1" w:themeShade="BF"/>
          <w:sz w:val="36"/>
          <w:szCs w:val="36"/>
        </w:rPr>
        <w:t>Introduction to Internet of Things</w:t>
      </w:r>
    </w:p>
    <w:p w:rsidRPr="00901555" w:rsidR="00F22557" w:rsidP="00113071" w:rsidRDefault="00F22557" w14:paraId="1A907774" w14:textId="77777777">
      <w:pPr>
        <w:spacing w:before="400" w:line="276" w:lineRule="auto"/>
        <w:jc w:val="center"/>
        <w:rPr>
          <w:rFonts w:asciiTheme="majorHAnsi" w:hAnsiTheme="majorHAnsi" w:cstheme="majorHAnsi"/>
        </w:rPr>
      </w:pPr>
    </w:p>
    <w:p w:rsidRPr="00901555" w:rsidR="006D7DE6" w:rsidP="00113071" w:rsidRDefault="006D7DE6" w14:paraId="0DF614F1" w14:textId="77777777">
      <w:pPr>
        <w:spacing w:before="400" w:line="276" w:lineRule="auto"/>
        <w:jc w:val="center"/>
        <w:rPr>
          <w:rFonts w:asciiTheme="majorHAnsi" w:hAnsiTheme="majorHAnsi" w:cstheme="majorHAnsi"/>
        </w:rPr>
      </w:pPr>
    </w:p>
    <w:p w:rsidRPr="00901555" w:rsidR="006D7DE6" w:rsidP="00113071" w:rsidRDefault="006D7DE6" w14:paraId="0496E268" w14:textId="77777777">
      <w:pPr>
        <w:spacing w:before="400" w:line="276" w:lineRule="auto"/>
        <w:jc w:val="center"/>
        <w:rPr>
          <w:rFonts w:asciiTheme="majorHAnsi" w:hAnsiTheme="majorHAnsi" w:cstheme="majorHAnsi"/>
        </w:rPr>
      </w:pPr>
    </w:p>
    <w:p w:rsidRPr="00901555" w:rsidR="00811FD0" w:rsidP="00F63454" w:rsidRDefault="00660715" w14:paraId="412E5EB7" w14:textId="77777777">
      <w:pPr>
        <w:pStyle w:val="Heading2"/>
        <w:spacing w:before="400" w:after="240" w:line="276" w:lineRule="auto"/>
        <w:jc w:val="center"/>
        <w:rPr>
          <w:rFonts w:cstheme="majorHAnsi"/>
          <w:sz w:val="28"/>
          <w:szCs w:val="28"/>
        </w:rPr>
      </w:pPr>
      <w:r w:rsidRPr="00901555">
        <w:rPr>
          <w:rFonts w:cstheme="majorHAnsi"/>
          <w:b/>
          <w:bCs/>
          <w:sz w:val="28"/>
          <w:szCs w:val="28"/>
        </w:rPr>
        <w:t>Project Name:</w:t>
      </w:r>
    </w:p>
    <w:p w:rsidRPr="00F63454" w:rsidR="00811FD0" w:rsidP="00F63454" w:rsidRDefault="007342D5" w14:paraId="309A4977" w14:textId="6FE8DEDE">
      <w:pPr>
        <w:spacing w:before="240"/>
        <w:jc w:val="center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  <w:r w:rsidRPr="00F63454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Musical Box</w:t>
      </w:r>
    </w:p>
    <w:p w:rsidRPr="00901555" w:rsidR="00811FD0" w:rsidP="00113071" w:rsidRDefault="00811FD0" w14:paraId="26C0F553" w14:textId="77777777">
      <w:pPr>
        <w:spacing w:before="400" w:line="276" w:lineRule="auto"/>
        <w:rPr>
          <w:rFonts w:asciiTheme="majorHAnsi" w:hAnsiTheme="majorHAnsi" w:cstheme="majorHAnsi"/>
        </w:rPr>
      </w:pPr>
    </w:p>
    <w:p w:rsidRPr="00901555" w:rsidR="00811FD0" w:rsidP="00F63454" w:rsidRDefault="00660715" w14:paraId="301963A8" w14:textId="77777777">
      <w:pPr>
        <w:pStyle w:val="Heading2"/>
        <w:spacing w:before="400" w:after="240" w:line="276" w:lineRule="auto"/>
        <w:jc w:val="center"/>
        <w:rPr>
          <w:rFonts w:eastAsiaTheme="minorEastAsia" w:cstheme="majorHAnsi"/>
          <w:b/>
          <w:bCs/>
          <w:sz w:val="28"/>
          <w:szCs w:val="28"/>
        </w:rPr>
      </w:pPr>
      <w:r w:rsidRPr="00901555">
        <w:rPr>
          <w:rFonts w:eastAsiaTheme="minorEastAsia" w:cstheme="majorHAnsi"/>
          <w:b/>
          <w:bCs/>
          <w:sz w:val="28"/>
          <w:szCs w:val="28"/>
        </w:rPr>
        <w:t>Team Members:</w:t>
      </w:r>
    </w:p>
    <w:p w:rsidR="00F63454" w:rsidP="00F63454" w:rsidRDefault="007342D5" w14:paraId="77D122A0" w14:textId="2626B460">
      <w:pPr>
        <w:spacing w:before="240"/>
        <w:jc w:val="center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  <w:r w:rsidRPr="00F63454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Anouar</w:t>
      </w:r>
      <w:r w:rsidRPr="00F63454" w:rsidR="00660715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Student (ID: </w:t>
      </w:r>
      <w:r w:rsidRPr="00F63454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2333814</w:t>
      </w:r>
      <w:r w:rsidRPr="00F63454" w:rsidR="00660715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), </w:t>
      </w:r>
      <w:r w:rsidRPr="00F63454" w:rsidR="00D02C0D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Syed</w:t>
      </w:r>
      <w:r w:rsidRPr="00F63454" w:rsidR="00660715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 xml:space="preserve"> Student (ID: </w:t>
      </w:r>
      <w:r w:rsidRPr="00F63454" w:rsidR="00D02C0D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XXXXXXXX</w:t>
      </w:r>
      <w:r w:rsidRPr="00F63454" w:rsidR="00660715">
        <w:rPr>
          <w:rFonts w:asciiTheme="majorHAnsi" w:hAnsiTheme="majorHAnsi" w:cstheme="majorHAnsi"/>
          <w:color w:val="365F91" w:themeColor="accent1" w:themeShade="BF"/>
          <w:sz w:val="28"/>
          <w:szCs w:val="28"/>
        </w:rPr>
        <w:t>)</w:t>
      </w:r>
    </w:p>
    <w:p w:rsidR="00F63454" w:rsidP="00F63454" w:rsidRDefault="00F63454" w14:paraId="4D9093F4" w14:textId="77777777">
      <w:pPr>
        <w:spacing w:before="240"/>
        <w:jc w:val="center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</w:p>
    <w:p w:rsidR="00F63454" w:rsidP="00F63454" w:rsidRDefault="00F63454" w14:paraId="1FFC02D3" w14:textId="77777777">
      <w:pPr>
        <w:spacing w:before="240"/>
        <w:jc w:val="center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</w:p>
    <w:p w:rsidRPr="00F63454" w:rsidR="00F63454" w:rsidP="00F63454" w:rsidRDefault="00F63454" w14:paraId="07473620" w14:textId="77777777">
      <w:pPr>
        <w:spacing w:before="240"/>
        <w:jc w:val="center"/>
        <w:rPr>
          <w:rFonts w:asciiTheme="majorHAnsi" w:hAnsiTheme="majorHAnsi" w:cstheme="majorHAnsi"/>
          <w:color w:val="365F91" w:themeColor="accent1" w:themeShade="BF"/>
          <w:sz w:val="28"/>
          <w:szCs w:val="28"/>
        </w:rPr>
      </w:pPr>
    </w:p>
    <w:p w:rsidRPr="00F63454" w:rsidR="00734762" w:rsidP="136EB2D2" w:rsidRDefault="00660715" w14:paraId="02E3725B" w14:textId="2531B273">
      <w:pPr>
        <w:spacing w:before="240"/>
        <w:jc w:val="center"/>
        <w:rPr>
          <w:rFonts w:ascii="Calibri" w:hAnsi="Calibri" w:cs="Calibri" w:asciiTheme="majorAscii" w:hAnsiTheme="majorAscii" w:cstheme="majorAscii"/>
          <w:color w:val="365F91" w:themeColor="accent1" w:themeShade="BF"/>
          <w:sz w:val="28"/>
          <w:szCs w:val="28"/>
        </w:rPr>
      </w:pPr>
      <w:r w:rsidRPr="136EB2D2" w:rsidR="00660715">
        <w:rPr>
          <w:rFonts w:ascii="Calibri" w:hAnsi="Calibri" w:cs="Calibri" w:asciiTheme="majorAscii" w:hAnsiTheme="majorAscii" w:cstheme="majorAscii"/>
          <w:color w:val="365F91" w:themeColor="accent1" w:themeTint="FF" w:themeShade="BF"/>
          <w:sz w:val="28"/>
          <w:szCs w:val="28"/>
        </w:rPr>
        <w:t>May 1</w:t>
      </w:r>
      <w:r w:rsidRPr="136EB2D2" w:rsidR="438C46FF">
        <w:rPr>
          <w:rFonts w:ascii="Calibri" w:hAnsi="Calibri" w:cs="Calibri" w:asciiTheme="majorAscii" w:hAnsiTheme="majorAscii" w:cstheme="majorAscii"/>
          <w:color w:val="365F91" w:themeColor="accent1" w:themeTint="FF" w:themeShade="BF"/>
          <w:sz w:val="28"/>
          <w:szCs w:val="28"/>
        </w:rPr>
        <w:t>2</w:t>
      </w:r>
      <w:r w:rsidRPr="136EB2D2" w:rsidR="00660715">
        <w:rPr>
          <w:rFonts w:ascii="Calibri" w:hAnsi="Calibri" w:cs="Calibri" w:asciiTheme="majorAscii" w:hAnsiTheme="majorAscii" w:cstheme="majorAscii"/>
          <w:color w:val="365F91" w:themeColor="accent1" w:themeTint="FF" w:themeShade="BF"/>
          <w:sz w:val="28"/>
          <w:szCs w:val="28"/>
        </w:rPr>
        <w:t>, 2025</w:t>
      </w:r>
    </w:p>
    <w:p w:rsidRPr="00901555" w:rsidR="00811FD0" w:rsidP="00113071" w:rsidRDefault="00811FD0" w14:paraId="6625376B" w14:textId="5ECFD8E6">
      <w:pPr>
        <w:spacing w:before="400" w:line="276" w:lineRule="auto"/>
        <w:rPr>
          <w:rFonts w:asciiTheme="majorHAnsi" w:hAnsiTheme="majorHAnsi" w:eastAsiaTheme="majorEastAsia" w:cstheme="majorHAnsi"/>
          <w:color w:val="365F91" w:themeColor="accent1" w:themeShade="BF"/>
          <w:sz w:val="32"/>
          <w:szCs w:val="32"/>
        </w:rPr>
      </w:pPr>
    </w:p>
    <w:p w:rsidRPr="00901555" w:rsidR="00734762" w:rsidP="00113071" w:rsidRDefault="00734762" w14:paraId="6AA6CB66" w14:textId="3F316CBC">
      <w:pPr>
        <w:pStyle w:val="Heading2"/>
        <w:spacing w:before="400" w:line="276" w:lineRule="auto"/>
        <w:rPr>
          <w:rFonts w:cstheme="majorHAnsi"/>
        </w:rPr>
      </w:pPr>
      <w:r w:rsidRPr="136EB2D2" w:rsidR="00734762">
        <w:rPr>
          <w:rFonts w:cs="Calibri" w:cstheme="majorAscii"/>
        </w:rPr>
        <w:t>2. Project Description</w:t>
      </w:r>
    </w:p>
    <w:p w:rsidR="0B1D190D" w:rsidP="136EB2D2" w:rsidRDefault="0B1D190D" w14:paraId="114BE4C6" w14:textId="45BD1A73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both"/>
        <w:rPr>
          <w:rFonts w:ascii="Calibri" w:hAnsi="Calibri" w:cs="Calibri" w:asciiTheme="majorAscii" w:hAnsiTheme="majorAscii" w:cstheme="majorAscii"/>
        </w:rPr>
      </w:pPr>
      <w:r w:rsidRPr="136EB2D2" w:rsidR="0B1D190D">
        <w:rPr>
          <w:rFonts w:ascii="Calibri" w:hAnsi="Calibri" w:cs="Calibri" w:asciiTheme="majorAscii" w:hAnsiTheme="majorAscii" w:cstheme="majorAscii"/>
        </w:rPr>
        <w:t xml:space="preserve">Meet Jamie, a busy student who loves music but finds traditional </w:t>
      </w:r>
      <w:r w:rsidRPr="136EB2D2" w:rsidR="0B1D190D">
        <w:rPr>
          <w:rFonts w:ascii="Calibri" w:hAnsi="Calibri" w:cs="Calibri" w:asciiTheme="majorAscii" w:hAnsiTheme="majorAscii" w:cstheme="majorAscii"/>
        </w:rPr>
        <w:t>instrument</w:t>
      </w:r>
      <w:r w:rsidRPr="136EB2D2" w:rsidR="0B1D190D">
        <w:rPr>
          <w:rFonts w:ascii="Calibri" w:hAnsi="Calibri" w:cs="Calibri" w:asciiTheme="majorAscii" w:hAnsiTheme="majorAscii" w:cstheme="majorAscii"/>
        </w:rPr>
        <w:t xml:space="preserve"> </w:t>
      </w:r>
      <w:r w:rsidRPr="136EB2D2" w:rsidR="04CE9845">
        <w:rPr>
          <w:rFonts w:ascii="Calibri" w:hAnsi="Calibri" w:cs="Calibri" w:asciiTheme="majorAscii" w:hAnsiTheme="majorAscii" w:cstheme="majorAscii"/>
        </w:rPr>
        <w:t xml:space="preserve">frustrating. Between classes and </w:t>
      </w:r>
      <w:r w:rsidRPr="136EB2D2" w:rsidR="64466C76">
        <w:rPr>
          <w:rFonts w:ascii="Calibri" w:hAnsi="Calibri" w:cs="Calibri" w:asciiTheme="majorAscii" w:hAnsiTheme="majorAscii" w:cstheme="majorAscii"/>
        </w:rPr>
        <w:t>deadlines</w:t>
      </w:r>
      <w:r w:rsidRPr="136EB2D2" w:rsidR="04CE9845">
        <w:rPr>
          <w:rFonts w:ascii="Calibri" w:hAnsi="Calibri" w:cs="Calibri" w:asciiTheme="majorAscii" w:hAnsiTheme="majorAscii" w:cstheme="majorAscii"/>
        </w:rPr>
        <w:t>, they want a quick way to unwind- but sheet music and</w:t>
      </w:r>
      <w:r w:rsidRPr="136EB2D2" w:rsidR="02C109F0">
        <w:rPr>
          <w:rFonts w:ascii="Calibri" w:hAnsi="Calibri" w:cs="Calibri" w:asciiTheme="majorAscii" w:hAnsiTheme="majorAscii" w:cstheme="majorAscii"/>
        </w:rPr>
        <w:t xml:space="preserve"> complex apps that </w:t>
      </w:r>
      <w:r w:rsidRPr="136EB2D2" w:rsidR="112AFE0E">
        <w:rPr>
          <w:rFonts w:ascii="Calibri" w:hAnsi="Calibri" w:cs="Calibri" w:asciiTheme="majorAscii" w:hAnsiTheme="majorAscii" w:cstheme="majorAscii"/>
        </w:rPr>
        <w:t>ask</w:t>
      </w:r>
      <w:r w:rsidRPr="136EB2D2" w:rsidR="02C109F0">
        <w:rPr>
          <w:rFonts w:ascii="Calibri" w:hAnsi="Calibri" w:cs="Calibri" w:asciiTheme="majorAscii" w:hAnsiTheme="majorAscii" w:cstheme="majorAscii"/>
        </w:rPr>
        <w:t xml:space="preserve"> for lots of money feel </w:t>
      </w:r>
      <w:r w:rsidRPr="136EB2D2" w:rsidR="00354AEF">
        <w:rPr>
          <w:rFonts w:ascii="Calibri" w:hAnsi="Calibri" w:cs="Calibri" w:asciiTheme="majorAscii" w:hAnsiTheme="majorAscii" w:cstheme="majorAscii"/>
        </w:rPr>
        <w:t>overwhelming</w:t>
      </w:r>
      <w:r w:rsidRPr="136EB2D2" w:rsidR="02C109F0">
        <w:rPr>
          <w:rFonts w:ascii="Calibri" w:hAnsi="Calibri" w:cs="Calibri" w:asciiTheme="majorAscii" w:hAnsiTheme="majorAscii" w:cstheme="majorAscii"/>
        </w:rPr>
        <w:t>.</w:t>
      </w:r>
    </w:p>
    <w:p w:rsidR="2C4A93F4" w:rsidP="136EB2D2" w:rsidRDefault="2C4A93F4" w14:paraId="136849F1" w14:textId="76BBCEC8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both"/>
        <w:rPr>
          <w:rFonts w:ascii="Calibri" w:hAnsi="Calibri" w:cs="Calibri" w:asciiTheme="majorAscii" w:hAnsiTheme="majorAscii" w:cstheme="majorAscii"/>
        </w:rPr>
      </w:pPr>
      <w:r w:rsidRPr="136EB2D2" w:rsidR="2C4A93F4">
        <w:rPr>
          <w:rFonts w:ascii="Calibri" w:hAnsi="Calibri" w:cs="Calibri" w:asciiTheme="majorAscii" w:hAnsiTheme="majorAscii" w:cstheme="majorAscii"/>
        </w:rPr>
        <w:t>The solution:</w:t>
      </w:r>
    </w:p>
    <w:p w:rsidR="2C4A93F4" w:rsidP="136EB2D2" w:rsidRDefault="2C4A93F4" w14:paraId="266248D9" w14:textId="6F382158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both"/>
        <w:rPr>
          <w:rFonts w:ascii="Calibri" w:hAnsi="Calibri" w:cs="Calibri" w:asciiTheme="majorAscii" w:hAnsiTheme="majorAscii" w:cstheme="majorAscii"/>
        </w:rPr>
      </w:pPr>
      <w:r w:rsidRPr="136EB2D2" w:rsidR="2C4A93F4">
        <w:rPr>
          <w:rFonts w:ascii="Calibri" w:hAnsi="Calibri" w:cs="Calibri" w:asciiTheme="majorAscii" w:hAnsiTheme="majorAscii" w:cstheme="majorAscii"/>
        </w:rPr>
        <w:t xml:space="preserve">A no-stress music keypad </w:t>
      </w:r>
      <w:r w:rsidRPr="136EB2D2" w:rsidR="33F6B939">
        <w:rPr>
          <w:rFonts w:ascii="Calibri" w:hAnsi="Calibri" w:cs="Calibri" w:asciiTheme="majorAscii" w:hAnsiTheme="majorAscii" w:cstheme="majorAscii"/>
        </w:rPr>
        <w:t xml:space="preserve">that turns any moment into a musical break. Press buttons to play </w:t>
      </w:r>
      <w:r w:rsidRPr="136EB2D2" w:rsidR="41024C02">
        <w:rPr>
          <w:rFonts w:ascii="Calibri" w:hAnsi="Calibri" w:cs="Calibri" w:asciiTheme="majorAscii" w:hAnsiTheme="majorAscii" w:cstheme="majorAscii"/>
        </w:rPr>
        <w:t>instant</w:t>
      </w:r>
      <w:r w:rsidRPr="136EB2D2" w:rsidR="33F6B939">
        <w:rPr>
          <w:rFonts w:ascii="Calibri" w:hAnsi="Calibri" w:cs="Calibri" w:asciiTheme="majorAscii" w:hAnsiTheme="majorAscii" w:cstheme="majorAscii"/>
        </w:rPr>
        <w:t xml:space="preserve"> notes or full tunes</w:t>
      </w:r>
      <w:r w:rsidRPr="136EB2D2" w:rsidR="566C4992">
        <w:rPr>
          <w:rFonts w:ascii="Calibri" w:hAnsi="Calibri" w:cs="Calibri" w:asciiTheme="majorAscii" w:hAnsiTheme="majorAscii" w:cstheme="majorAscii"/>
        </w:rPr>
        <w:t xml:space="preserve"> –no </w:t>
      </w:r>
      <w:r w:rsidRPr="136EB2D2" w:rsidR="4E2D820F">
        <w:rPr>
          <w:rFonts w:ascii="Calibri" w:hAnsi="Calibri" w:cs="Calibri" w:asciiTheme="majorAscii" w:hAnsiTheme="majorAscii" w:cstheme="majorAscii"/>
        </w:rPr>
        <w:t>experience</w:t>
      </w:r>
      <w:r w:rsidRPr="136EB2D2" w:rsidR="566C4992">
        <w:rPr>
          <w:rFonts w:ascii="Calibri" w:hAnsi="Calibri" w:cs="Calibri" w:asciiTheme="majorAscii" w:hAnsiTheme="majorAscii" w:cstheme="majorAscii"/>
        </w:rPr>
        <w:t xml:space="preserve"> needed.</w:t>
      </w:r>
    </w:p>
    <w:p w:rsidR="69A9A1F8" w:rsidP="136EB2D2" w:rsidRDefault="69A9A1F8" w14:paraId="428EEC57" w14:textId="288F0906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both"/>
        <w:rPr>
          <w:rFonts w:ascii="Calibri" w:hAnsi="Calibri" w:cs="Calibri" w:asciiTheme="majorAscii" w:hAnsiTheme="majorAscii" w:cstheme="majorAscii"/>
        </w:rPr>
      </w:pPr>
      <w:r w:rsidRPr="136EB2D2" w:rsidR="69A9A1F8">
        <w:rPr>
          <w:rFonts w:ascii="Calibri" w:hAnsi="Calibri" w:cs="Calibri" w:asciiTheme="majorAscii" w:hAnsiTheme="majorAscii" w:cstheme="majorAscii"/>
        </w:rPr>
        <w:t>How it works:</w:t>
      </w:r>
    </w:p>
    <w:p w:rsidR="3DEC7460" w:rsidP="136EB2D2" w:rsidRDefault="3DEC7460" w14:paraId="1855A0A5" w14:textId="1521430A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both"/>
        <w:rPr>
          <w:rFonts w:ascii="Calibri" w:hAnsi="Calibri" w:cs="Calibri" w:asciiTheme="majorAscii" w:hAnsiTheme="majorAscii" w:cstheme="majorAscii"/>
        </w:rPr>
      </w:pPr>
      <w:r w:rsidRPr="136EB2D2" w:rsidR="3DEC7460">
        <w:rPr>
          <w:rFonts w:ascii="Calibri" w:hAnsi="Calibri" w:cs="Calibri" w:asciiTheme="majorAscii" w:hAnsiTheme="majorAscii" w:cstheme="majorAscii"/>
        </w:rPr>
        <w:t>-A 4x4 keypad lets users play notes (0-9) or preloaded melodies (A/B buttons)</w:t>
      </w:r>
    </w:p>
    <w:p w:rsidR="3DEC7460" w:rsidP="136EB2D2" w:rsidRDefault="3DEC7460" w14:paraId="135023DA" w14:textId="363761AA">
      <w:pPr>
        <w:pStyle w:val="Normal"/>
        <w:bidi w:val="0"/>
        <w:spacing w:before="0" w:beforeAutospacing="off" w:after="160" w:afterAutospacing="off" w:line="276" w:lineRule="auto"/>
        <w:ind w:left="720" w:right="0" w:hanging="360"/>
        <w:jc w:val="both"/>
      </w:pPr>
      <w:r w:rsidRPr="136EB2D2" w:rsidR="3DEC7460">
        <w:rPr>
          <w:rFonts w:ascii="Calibri" w:hAnsi="Calibri" w:cs="Calibri" w:asciiTheme="majorAscii" w:hAnsiTheme="majorAscii" w:cstheme="majorAscii"/>
        </w:rPr>
        <w:t xml:space="preserve">-A passive buzzer instantly plays </w:t>
      </w:r>
      <w:r w:rsidRPr="136EB2D2" w:rsidR="3DEC7460">
        <w:rPr>
          <w:rFonts w:ascii="Calibri" w:hAnsi="Calibri" w:cs="Calibri" w:asciiTheme="majorAscii" w:hAnsiTheme="majorAscii" w:cstheme="majorAscii"/>
        </w:rPr>
        <w:t>prescribed</w:t>
      </w:r>
      <w:r w:rsidRPr="136EB2D2" w:rsidR="3DEC7460">
        <w:rPr>
          <w:rFonts w:ascii="Calibri" w:hAnsi="Calibri" w:cs="Calibri" w:asciiTheme="majorAscii" w:hAnsiTheme="majorAscii" w:cstheme="majorAscii"/>
        </w:rPr>
        <w:t xml:space="preserve"> sounds </w:t>
      </w:r>
    </w:p>
    <w:p w:rsidR="3DEC7460" w:rsidP="136EB2D2" w:rsidRDefault="3DEC7460" w14:paraId="07DB13B6" w14:textId="3101ED09">
      <w:pPr>
        <w:pStyle w:val="Normal"/>
        <w:bidi w:val="0"/>
        <w:spacing w:before="0" w:beforeAutospacing="off" w:after="160" w:afterAutospacing="off" w:line="276" w:lineRule="auto"/>
        <w:ind w:left="720" w:right="0" w:hanging="360"/>
        <w:jc w:val="both"/>
      </w:pPr>
      <w:r w:rsidRPr="136EB2D2" w:rsidR="3DEC7460">
        <w:rPr>
          <w:rFonts w:ascii="Calibri" w:hAnsi="Calibri" w:cs="Calibri" w:asciiTheme="majorAscii" w:hAnsiTheme="majorAscii" w:cstheme="majorAscii"/>
        </w:rPr>
        <w:t>-Simple design</w:t>
      </w:r>
      <w:r w:rsidRPr="136EB2D2" w:rsidR="3DEC7460">
        <w:rPr>
          <w:rFonts w:ascii="Calibri" w:hAnsi="Calibri" w:cs="Calibri" w:asciiTheme="majorAscii" w:hAnsiTheme="majorAscii" w:cstheme="majorAscii"/>
        </w:rPr>
        <w:t xml:space="preserve"> allows one-handed use for quick play sessions</w:t>
      </w:r>
    </w:p>
    <w:p w:rsidR="136EB2D2" w:rsidP="136EB2D2" w:rsidRDefault="136EB2D2" w14:paraId="74F984FF" w14:textId="09CC04A4">
      <w:pPr>
        <w:pStyle w:val="Normal"/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both"/>
        <w:rPr>
          <w:rFonts w:ascii="Calibri" w:hAnsi="Calibri" w:cs="Calibri" w:asciiTheme="majorAscii" w:hAnsiTheme="majorAscii" w:cstheme="majorAscii"/>
        </w:rPr>
      </w:pPr>
    </w:p>
    <w:p w:rsidRPr="00901555" w:rsidR="00454F8C" w:rsidP="00D05D36" w:rsidRDefault="00B7144B" w14:paraId="7C166C06" w14:textId="77777777">
      <w:pPr>
        <w:spacing w:before="400" w:line="276" w:lineRule="auto"/>
        <w:jc w:val="both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>Final assembly diagram</w:t>
      </w:r>
      <w:r w:rsidRPr="00901555" w:rsidR="00454F8C">
        <w:rPr>
          <w:rFonts w:asciiTheme="majorHAnsi" w:hAnsiTheme="majorHAnsi" w:cstheme="majorHAnsi"/>
          <w:b/>
          <w:bCs/>
        </w:rPr>
        <w:t>:</w:t>
      </w:r>
    </w:p>
    <w:p w:rsidRPr="00901555" w:rsidR="00901555" w:rsidP="00D05D36" w:rsidRDefault="008872DE" w14:paraId="43129B66" w14:textId="77777777">
      <w:pPr>
        <w:spacing w:before="400" w:line="276" w:lineRule="auto"/>
        <w:jc w:val="both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>Use any drawing tool of your preference. This is meant t</w:t>
      </w:r>
      <w:r w:rsidRPr="00901555" w:rsidR="00D05D36">
        <w:rPr>
          <w:rFonts w:asciiTheme="majorHAnsi" w:hAnsiTheme="majorHAnsi" w:cstheme="majorHAnsi"/>
        </w:rPr>
        <w:t>o have students think about practical implications f</w:t>
      </w:r>
      <w:r w:rsidRPr="00901555" w:rsidR="00251D48">
        <w:rPr>
          <w:rFonts w:asciiTheme="majorHAnsi" w:hAnsiTheme="majorHAnsi" w:cstheme="majorHAnsi"/>
        </w:rPr>
        <w:t>or</w:t>
      </w:r>
      <w:r w:rsidRPr="00901555" w:rsidR="00D05D36">
        <w:rPr>
          <w:rFonts w:asciiTheme="majorHAnsi" w:hAnsiTheme="majorHAnsi" w:cstheme="majorHAnsi"/>
        </w:rPr>
        <w:t xml:space="preserve"> their design.</w:t>
      </w:r>
      <w:r w:rsidRPr="00901555">
        <w:rPr>
          <w:rFonts w:asciiTheme="majorHAnsi" w:hAnsiTheme="majorHAnsi" w:cstheme="majorHAnsi"/>
        </w:rPr>
        <w:t xml:space="preserve"> </w:t>
      </w:r>
      <w:r w:rsidRPr="00901555" w:rsidR="00D05D36">
        <w:rPr>
          <w:rFonts w:asciiTheme="majorHAnsi" w:hAnsiTheme="majorHAnsi" w:cstheme="majorHAnsi"/>
        </w:rPr>
        <w:t>The drawing below was done on PowerPoint.</w:t>
      </w:r>
      <w:r w:rsidRPr="00901555" w:rsidR="004A06B7">
        <w:rPr>
          <w:rFonts w:asciiTheme="majorHAnsi" w:hAnsiTheme="majorHAnsi" w:cstheme="majorHAnsi"/>
        </w:rPr>
        <w:t xml:space="preserve"> Use the diagram to </w:t>
      </w:r>
      <w:r w:rsidRPr="00901555" w:rsidR="00251D48">
        <w:rPr>
          <w:rFonts w:asciiTheme="majorHAnsi" w:hAnsiTheme="majorHAnsi" w:cstheme="majorHAnsi"/>
        </w:rPr>
        <w:t>help with</w:t>
      </w:r>
      <w:r w:rsidRPr="00901555" w:rsidR="004A06B7">
        <w:rPr>
          <w:rFonts w:asciiTheme="majorHAnsi" w:hAnsiTheme="majorHAnsi" w:cstheme="majorHAnsi"/>
        </w:rPr>
        <w:t xml:space="preserve"> your </w:t>
      </w:r>
      <w:r w:rsidRPr="00901555" w:rsidR="00251D48">
        <w:rPr>
          <w:rFonts w:asciiTheme="majorHAnsi" w:hAnsiTheme="majorHAnsi" w:cstheme="majorHAnsi"/>
        </w:rPr>
        <w:t>project description.</w:t>
      </w:r>
    </w:p>
    <w:p w:rsidRPr="00901555" w:rsidR="00901555" w:rsidP="00901555" w:rsidRDefault="00AF4EE0" w14:paraId="0DE36BA7" w14:textId="7CDF00C7">
      <w:pPr>
        <w:keepNext/>
        <w:spacing w:before="400" w:line="276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44E1A872" wp14:editId="5644D10C">
            <wp:extent cx="2551108" cy="1828165"/>
            <wp:effectExtent l="0" t="0" r="1905" b="635"/>
            <wp:docPr id="115951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3442" b="2194"/>
                    <a:stretch/>
                  </pic:blipFill>
                  <pic:spPr bwMode="auto">
                    <a:xfrm>
                      <a:off x="0" y="0"/>
                      <a:ext cx="2557471" cy="183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01555" w:rsidR="00C6053A" w:rsidP="030D9C28" w:rsidRDefault="00901555" w14:paraId="4A08F420" w14:textId="569175E9">
      <w:pPr>
        <w:pStyle w:val="Caption"/>
        <w:jc w:val="center"/>
        <w:rPr>
          <w:rFonts w:asciiTheme="majorHAnsi" w:hAnsiTheme="majorHAnsi" w:cstheme="majorBidi"/>
          <w:b w:val="0"/>
          <w:bCs w:val="0"/>
        </w:rPr>
      </w:pPr>
      <w:r w:rsidRPr="030D9C28">
        <w:rPr>
          <w:rFonts w:asciiTheme="majorHAnsi" w:hAnsiTheme="majorHAnsi" w:cstheme="majorBidi"/>
        </w:rPr>
        <w:t xml:space="preserve">Figure </w:t>
      </w:r>
      <w:r w:rsidRPr="030D9C28">
        <w:rPr>
          <w:rFonts w:asciiTheme="majorHAnsi" w:hAnsiTheme="majorHAnsi" w:cstheme="majorBidi"/>
        </w:rPr>
        <w:fldChar w:fldCharType="begin"/>
      </w:r>
      <w:r w:rsidRPr="030D9C28">
        <w:rPr>
          <w:rFonts w:asciiTheme="majorHAnsi" w:hAnsiTheme="majorHAnsi" w:cstheme="majorBidi"/>
        </w:rPr>
        <w:instrText xml:space="preserve"> SEQ Figure \* ARABIC </w:instrText>
      </w:r>
      <w:r w:rsidRPr="030D9C28">
        <w:rPr>
          <w:rFonts w:asciiTheme="majorHAnsi" w:hAnsiTheme="majorHAnsi" w:cstheme="majorBidi"/>
        </w:rPr>
        <w:fldChar w:fldCharType="separate"/>
      </w:r>
      <w:r w:rsidRPr="030D9C28">
        <w:rPr>
          <w:rFonts w:asciiTheme="majorHAnsi" w:hAnsiTheme="majorHAnsi" w:cstheme="majorBidi"/>
          <w:noProof/>
        </w:rPr>
        <w:t>1</w:t>
      </w:r>
      <w:r w:rsidRPr="030D9C28">
        <w:rPr>
          <w:rFonts w:asciiTheme="majorHAnsi" w:hAnsiTheme="majorHAnsi" w:cstheme="majorBidi"/>
        </w:rPr>
        <w:fldChar w:fldCharType="end"/>
      </w:r>
      <w:r w:rsidRPr="030D9C28">
        <w:rPr>
          <w:rFonts w:asciiTheme="majorHAnsi" w:hAnsiTheme="majorHAnsi" w:cstheme="majorBidi"/>
        </w:rPr>
        <w:t xml:space="preserve"> - Project diagram.</w:t>
      </w:r>
    </w:p>
    <w:p w:rsidRPr="00901555" w:rsidR="00734762" w:rsidP="00113071" w:rsidRDefault="00734762" w14:paraId="2BAEE385" w14:textId="37B58701">
      <w:pPr>
        <w:pStyle w:val="Heading2"/>
        <w:spacing w:before="400" w:line="276" w:lineRule="auto"/>
        <w:rPr>
          <w:rFonts w:cstheme="majorHAnsi"/>
        </w:rPr>
      </w:pPr>
      <w:r w:rsidRPr="00901555">
        <w:rPr>
          <w:rFonts w:cstheme="majorHAnsi"/>
        </w:rPr>
        <w:t>3. Circuit Diagram</w:t>
      </w:r>
    </w:p>
    <w:p w:rsidRPr="00901555" w:rsidR="00734762" w:rsidP="00113071" w:rsidRDefault="00734762" w14:paraId="6F5B4273" w14:textId="77777777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>Inputs:</w:t>
      </w:r>
    </w:p>
    <w:p w:rsidRPr="00901555" w:rsidR="00734762" w:rsidP="136EB2D2" w:rsidRDefault="002D7013" w14:paraId="7D0BDE9E" w14:textId="68BF9703">
      <w:pPr>
        <w:pStyle w:val="ListBullet"/>
        <w:tabs>
          <w:tab w:val="clear" w:pos="360"/>
          <w:tab w:val="num" w:pos="720"/>
        </w:tabs>
        <w:spacing w:before="400" w:after="200" w:line="276" w:lineRule="auto"/>
        <w:ind w:left="720"/>
        <w:rPr>
          <w:rFonts w:ascii="Calibri" w:hAnsi="Calibri" w:cs="Calibri" w:asciiTheme="majorAscii" w:hAnsiTheme="majorAscii" w:cstheme="majorAscii"/>
        </w:rPr>
      </w:pPr>
      <w:r w:rsidRPr="59F69B54" w:rsidR="6827D3C0">
        <w:rPr>
          <w:rFonts w:ascii="Calibri" w:hAnsi="Calibri" w:cs="Calibri" w:asciiTheme="majorAscii" w:hAnsiTheme="majorAscii" w:cstheme="majorAscii"/>
        </w:rPr>
        <w:t>Keypad</w:t>
      </w:r>
      <w:r w:rsidRPr="59F69B54" w:rsidR="3B487A0B">
        <w:rPr>
          <w:rFonts w:ascii="Calibri" w:hAnsi="Calibri" w:cs="Calibri" w:asciiTheme="majorAscii" w:hAnsiTheme="majorAscii" w:cstheme="majorAscii"/>
        </w:rPr>
        <w:t>(4x4)</w:t>
      </w:r>
    </w:p>
    <w:p w:rsidRPr="00901555" w:rsidR="00734762" w:rsidP="136EB2D2" w:rsidRDefault="00734762" w14:paraId="796DCE85" w14:textId="15648A97">
      <w:pPr>
        <w:numPr>
          <w:ilvl w:val="0"/>
          <w:numId w:val="0"/>
        </w:numPr>
        <w:spacing w:before="400" w:after="200" w:line="276" w:lineRule="auto"/>
        <w:ind/>
        <w:rPr>
          <w:rFonts w:ascii="Calibri" w:hAnsi="Calibri" w:cs="Calibri" w:asciiTheme="majorAscii" w:hAnsiTheme="majorAscii" w:cstheme="majorAscii"/>
          <w:b w:val="1"/>
          <w:bCs w:val="1"/>
        </w:rPr>
      </w:pPr>
      <w:r w:rsidRPr="136EB2D2" w:rsidR="00734762">
        <w:rPr>
          <w:rFonts w:ascii="Calibri" w:hAnsi="Calibri" w:cs="Calibri" w:asciiTheme="majorAscii" w:hAnsiTheme="majorAscii" w:cstheme="majorAscii"/>
          <w:b w:val="1"/>
          <w:bCs w:val="1"/>
        </w:rPr>
        <w:t>Outputs:</w:t>
      </w:r>
    </w:p>
    <w:p w:rsidRPr="00901555" w:rsidR="00734762" w:rsidP="136EB2D2" w:rsidRDefault="00734762" w14:paraId="0498AD12" w14:textId="056356D7">
      <w:pPr>
        <w:pStyle w:val="ListBullet"/>
        <w:tabs>
          <w:tab w:val="clear" w:pos="360"/>
          <w:tab w:val="num" w:pos="720"/>
        </w:tabs>
        <w:spacing w:before="400" w:after="200" w:line="276" w:lineRule="auto"/>
        <w:ind w:left="720"/>
        <w:rPr>
          <w:rFonts w:ascii="Calibri" w:hAnsi="Calibri" w:cs="Calibri" w:asciiTheme="majorAscii" w:hAnsiTheme="majorAscii" w:cstheme="majorAscii"/>
        </w:rPr>
      </w:pPr>
      <w:r w:rsidRPr="136EB2D2" w:rsidR="50198A4B">
        <w:rPr>
          <w:rFonts w:ascii="Calibri" w:hAnsi="Calibri" w:cs="Calibri" w:asciiTheme="majorAscii" w:hAnsiTheme="majorAscii" w:cstheme="majorAscii"/>
        </w:rPr>
        <w:t xml:space="preserve">Passive </w:t>
      </w:r>
      <w:r w:rsidRPr="136EB2D2" w:rsidR="00734762">
        <w:rPr>
          <w:rFonts w:ascii="Calibri" w:hAnsi="Calibri" w:cs="Calibri" w:asciiTheme="majorAscii" w:hAnsiTheme="majorAscii" w:cstheme="majorAscii"/>
        </w:rPr>
        <w:t>Buzzer (</w:t>
      </w:r>
      <w:r w:rsidRPr="136EB2D2" w:rsidR="151D95C3">
        <w:rPr>
          <w:rFonts w:ascii="Calibri" w:hAnsi="Calibri" w:cs="Calibri" w:asciiTheme="majorAscii" w:hAnsiTheme="majorAscii" w:cstheme="majorAscii"/>
        </w:rPr>
        <w:t>Plays tones</w:t>
      </w:r>
      <w:r w:rsidRPr="136EB2D2" w:rsidR="00734762">
        <w:rPr>
          <w:rFonts w:ascii="Calibri" w:hAnsi="Calibri" w:cs="Calibri" w:asciiTheme="majorAscii" w:hAnsiTheme="majorAscii" w:cstheme="majorAscii"/>
        </w:rPr>
        <w:t>)</w:t>
      </w:r>
    </w:p>
    <w:p w:rsidRPr="00901555" w:rsidR="00542D09" w:rsidP="00AF4EE0" w:rsidRDefault="00A21702" w14:paraId="28E684EC" w14:textId="13A0EBD7">
      <w:pPr>
        <w:spacing w:before="400" w:line="276" w:lineRule="auto"/>
        <w:rPr>
          <w:rFonts w:asciiTheme="majorHAnsi" w:hAnsiTheme="majorHAnsi" w:cstheme="majorHAnsi"/>
        </w:rPr>
      </w:pPr>
      <w:r w:rsidRPr="00A21702">
        <w:rPr>
          <w:rFonts w:asciiTheme="majorHAnsi" w:hAnsiTheme="majorHAnsi" w:cstheme="majorHAnsi"/>
        </w:rPr>
        <w:t>Below is a description of the hardware connections</w:t>
      </w:r>
      <w:r w:rsidRPr="00901555" w:rsidR="00995B5D">
        <w:rPr>
          <w:rFonts w:asciiTheme="majorHAnsi" w:hAnsiTheme="majorHAnsi" w:cstheme="majorHAnsi"/>
        </w:rPr>
        <w:t>, which are also shown graphically using Frit</w:t>
      </w:r>
      <w:r w:rsidRPr="00901555" w:rsidR="00FC0D9F">
        <w:rPr>
          <w:rFonts w:asciiTheme="majorHAnsi" w:hAnsiTheme="majorHAnsi" w:cstheme="majorHAnsi"/>
        </w:rPr>
        <w:t xml:space="preserve">zing </w:t>
      </w:r>
      <w:r w:rsidRPr="00A21702">
        <w:rPr>
          <w:rFonts w:asciiTheme="majorHAnsi" w:hAnsiTheme="majorHAnsi" w:cstheme="majorHAnsi"/>
        </w:rPr>
        <w:t xml:space="preserve">(or a similar CAD tool). </w:t>
      </w:r>
      <w:r w:rsidRPr="00901555" w:rsidR="002F6334">
        <w:rPr>
          <w:rFonts w:asciiTheme="majorHAnsi" w:hAnsiTheme="majorHAnsi" w:cstheme="majorHAnsi"/>
        </w:rPr>
        <w:t>Note how</w:t>
      </w:r>
      <w:r w:rsidRPr="00A21702">
        <w:rPr>
          <w:rFonts w:asciiTheme="majorHAnsi" w:hAnsiTheme="majorHAnsi" w:cstheme="majorHAnsi"/>
        </w:rPr>
        <w:t xml:space="preserve"> schematic </w:t>
      </w:r>
      <w:r w:rsidRPr="00901555" w:rsidR="002F6334">
        <w:rPr>
          <w:rFonts w:asciiTheme="majorHAnsi" w:hAnsiTheme="majorHAnsi" w:cstheme="majorHAnsi"/>
        </w:rPr>
        <w:t xml:space="preserve">is </w:t>
      </w:r>
      <w:r w:rsidRPr="00A21702">
        <w:rPr>
          <w:rFonts w:asciiTheme="majorHAnsi" w:hAnsiTheme="majorHAnsi" w:cstheme="majorHAnsi"/>
          <w:b/>
          <w:bCs/>
        </w:rPr>
        <w:t>neat, labelled</w:t>
      </w:r>
      <w:r w:rsidRPr="00901555" w:rsidR="002F6334">
        <w:rPr>
          <w:rFonts w:asciiTheme="majorHAnsi" w:hAnsiTheme="majorHAnsi" w:cstheme="majorHAnsi"/>
          <w:b/>
          <w:bCs/>
        </w:rPr>
        <w:t xml:space="preserve"> and </w:t>
      </w:r>
      <w:proofErr w:type="spellStart"/>
      <w:r w:rsidRPr="00901555" w:rsidR="002F6334">
        <w:rPr>
          <w:rFonts w:asciiTheme="majorHAnsi" w:hAnsiTheme="majorHAnsi" w:cstheme="majorHAnsi"/>
          <w:b/>
          <w:bCs/>
        </w:rPr>
        <w:t>colour</w:t>
      </w:r>
      <w:proofErr w:type="spellEnd"/>
      <w:r w:rsidRPr="00901555" w:rsidR="002F6334">
        <w:rPr>
          <w:rFonts w:asciiTheme="majorHAnsi" w:hAnsiTheme="majorHAnsi" w:cstheme="majorHAnsi"/>
          <w:b/>
          <w:bCs/>
        </w:rPr>
        <w:t>-coded,</w:t>
      </w:r>
      <w:r w:rsidRPr="00A21702">
        <w:rPr>
          <w:rFonts w:asciiTheme="majorHAnsi" w:hAnsiTheme="majorHAnsi" w:cstheme="majorHAnsi"/>
        </w:rPr>
        <w:t xml:space="preserve"> so the instructor can follow the circuit </w:t>
      </w:r>
      <w:proofErr w:type="gramStart"/>
      <w:r w:rsidRPr="00A21702">
        <w:rPr>
          <w:rFonts w:asciiTheme="majorHAnsi" w:hAnsiTheme="majorHAnsi" w:cstheme="majorHAnsi"/>
        </w:rPr>
        <w:t>at a glance</w:t>
      </w:r>
      <w:proofErr w:type="gramEnd"/>
      <w:r w:rsidRPr="00A21702">
        <w:rPr>
          <w:rFonts w:asciiTheme="majorHAnsi" w:hAnsiTheme="majorHAnsi" w:cstheme="majorHAnsi"/>
        </w:rPr>
        <w:t>.</w:t>
      </w:r>
    </w:p>
    <w:p w:rsidRPr="00901555" w:rsidR="00645BB7" w:rsidP="00113071" w:rsidRDefault="00704AF8" w14:paraId="095C34F4" w14:textId="693C02DC">
      <w:pPr>
        <w:keepNext/>
        <w:spacing w:before="400"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3DF7086" wp14:editId="4EE2AE0D">
            <wp:extent cx="5486400" cy="3124200"/>
            <wp:effectExtent l="0" t="0" r="0" b="0"/>
            <wp:docPr id="1881399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01555" w:rsidR="00645BB7" w:rsidP="136EB2D2" w:rsidRDefault="00645BB7" w14:paraId="31681755" w14:textId="5CE007F8">
      <w:pPr>
        <w:pStyle w:val="Caption"/>
        <w:spacing w:before="400"/>
        <w:jc w:val="center"/>
        <w:rPr>
          <w:rFonts w:ascii="Calibri" w:hAnsi="Calibri" w:cs="Calibri" w:asciiTheme="majorAscii" w:hAnsiTheme="majorAscii" w:cstheme="majorAscii"/>
        </w:rPr>
      </w:pPr>
      <w:r w:rsidRPr="136EB2D2" w:rsidR="00645BB7">
        <w:rPr>
          <w:rFonts w:ascii="Calibri" w:hAnsi="Calibri" w:cs="Calibri" w:asciiTheme="majorAscii" w:hAnsiTheme="majorAscii" w:cstheme="majorAscii"/>
        </w:rPr>
        <w:t xml:space="preserve">Figure </w:t>
      </w:r>
      <w:r w:rsidRPr="136EB2D2">
        <w:rPr>
          <w:rFonts w:ascii="Calibri" w:hAnsi="Calibri" w:cs="Calibri" w:asciiTheme="majorAscii" w:hAnsiTheme="majorAscii" w:cstheme="majorAscii"/>
        </w:rPr>
        <w:fldChar w:fldCharType="begin"/>
      </w:r>
      <w:r w:rsidRPr="136EB2D2">
        <w:rPr>
          <w:rFonts w:ascii="Calibri" w:hAnsi="Calibri" w:cs="Calibri" w:asciiTheme="majorAscii" w:hAnsiTheme="majorAscii" w:cstheme="majorAscii"/>
        </w:rPr>
        <w:instrText xml:space="preserve"> SEQ Figure \* ARABIC </w:instrText>
      </w:r>
      <w:r w:rsidRPr="136EB2D2">
        <w:rPr>
          <w:rFonts w:ascii="Calibri" w:hAnsi="Calibri" w:cs="Calibri" w:asciiTheme="majorAscii" w:hAnsiTheme="majorAscii" w:cstheme="majorAscii"/>
        </w:rPr>
        <w:fldChar w:fldCharType="separate"/>
      </w:r>
      <w:r w:rsidRPr="136EB2D2" w:rsidR="00901555">
        <w:rPr>
          <w:rFonts w:ascii="Calibri" w:hAnsi="Calibri" w:cs="Calibri" w:asciiTheme="majorAscii" w:hAnsiTheme="majorAscii" w:cstheme="majorAscii"/>
          <w:noProof/>
        </w:rPr>
        <w:t>2</w:t>
      </w:r>
      <w:r w:rsidRPr="136EB2D2">
        <w:rPr>
          <w:rFonts w:ascii="Calibri" w:hAnsi="Calibri" w:cs="Calibri" w:asciiTheme="majorAscii" w:hAnsiTheme="majorAscii" w:cstheme="majorAscii"/>
        </w:rPr>
        <w:fldChar w:fldCharType="end"/>
      </w:r>
      <w:r w:rsidRPr="136EB2D2" w:rsidR="00645BB7">
        <w:rPr>
          <w:rFonts w:ascii="Calibri" w:hAnsi="Calibri" w:cs="Calibri" w:asciiTheme="majorAscii" w:hAnsiTheme="majorAscii" w:cstheme="majorAscii"/>
        </w:rPr>
        <w:t xml:space="preserve"> - Circuit Connections Diagram.</w:t>
      </w:r>
    </w:p>
    <w:p w:rsidRPr="00901555" w:rsidR="005F0BA1" w:rsidP="00113071" w:rsidRDefault="005F0BA1" w14:paraId="78AC1F52" w14:textId="77777777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 xml:space="preserve">Notes about the circuit assembly: </w:t>
      </w:r>
    </w:p>
    <w:p w:rsidRPr="00901555" w:rsidR="00693AF2" w:rsidP="00113071" w:rsidRDefault="005F0BA1" w14:paraId="4EC78AA7" w14:textId="1CCDF7D7">
      <w:pPr>
        <w:pStyle w:val="ListParagraph"/>
        <w:numPr>
          <w:ilvl w:val="0"/>
          <w:numId w:val="17"/>
        </w:numPr>
        <w:spacing w:before="400" w:line="276" w:lineRule="auto"/>
        <w:jc w:val="both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>Notice that the push button</w:t>
      </w:r>
      <w:r w:rsidRPr="00901555" w:rsidR="002A35AC">
        <w:rPr>
          <w:rFonts w:asciiTheme="majorHAnsi" w:hAnsiTheme="majorHAnsi" w:cstheme="majorHAnsi"/>
        </w:rPr>
        <w:t xml:space="preserve"> (S1)</w:t>
      </w:r>
      <w:r w:rsidRPr="00901555">
        <w:rPr>
          <w:rFonts w:asciiTheme="majorHAnsi" w:hAnsiTheme="majorHAnsi" w:cstheme="majorHAnsi"/>
        </w:rPr>
        <w:t xml:space="preserve"> has no pull-up or pull-down resistor. This was intentional as the Arduino Uno </w:t>
      </w:r>
      <w:r w:rsidRPr="00901555" w:rsidR="00693AF2">
        <w:rPr>
          <w:rFonts w:asciiTheme="majorHAnsi" w:hAnsiTheme="majorHAnsi" w:cstheme="majorHAnsi"/>
        </w:rPr>
        <w:t>allows</w:t>
      </w:r>
      <w:r w:rsidRPr="00901555">
        <w:rPr>
          <w:rFonts w:asciiTheme="majorHAnsi" w:hAnsiTheme="majorHAnsi" w:cstheme="majorHAnsi"/>
        </w:rPr>
        <w:t xml:space="preserve"> the pins to be internally connected to pull-up resistors</w:t>
      </w:r>
      <w:r w:rsidRPr="00901555" w:rsidR="00693AF2">
        <w:rPr>
          <w:rFonts w:asciiTheme="majorHAnsi" w:hAnsiTheme="majorHAnsi" w:cstheme="majorHAnsi"/>
        </w:rPr>
        <w:t xml:space="preserve"> by setting:</w:t>
      </w:r>
    </w:p>
    <w:p w:rsidRPr="00901555" w:rsidR="00693AF2" w:rsidP="00113071" w:rsidRDefault="00693AF2" w14:paraId="56DF4EB3" w14:textId="65CED973">
      <w:pPr>
        <w:pStyle w:val="ListParagraph"/>
        <w:numPr>
          <w:ilvl w:val="1"/>
          <w:numId w:val="17"/>
        </w:numPr>
        <w:shd w:val="clear" w:color="auto" w:fill="FFFFFF"/>
        <w:spacing w:before="400" w:after="0" w:line="285" w:lineRule="atLeast"/>
        <w:rPr>
          <w:rFonts w:eastAsia="Times New Roman" w:asciiTheme="majorHAnsi" w:hAnsiTheme="majorHAnsi" w:cstheme="majorHAnsi"/>
          <w:color w:val="4E5B61"/>
          <w:sz w:val="21"/>
          <w:szCs w:val="21"/>
        </w:rPr>
      </w:pPr>
      <w:proofErr w:type="spellStart"/>
      <w:proofErr w:type="gramStart"/>
      <w:r w:rsidRPr="00901555">
        <w:rPr>
          <w:rFonts w:eastAsia="Times New Roman" w:asciiTheme="majorHAnsi" w:hAnsiTheme="majorHAnsi" w:cstheme="majorHAnsi"/>
          <w:color w:val="D35400"/>
          <w:sz w:val="21"/>
          <w:szCs w:val="21"/>
        </w:rPr>
        <w:t>pinMode</w:t>
      </w:r>
      <w:proofErr w:type="spellEnd"/>
      <w:r w:rsidRPr="00901555">
        <w:rPr>
          <w:rFonts w:eastAsia="Times New Roman" w:asciiTheme="majorHAnsi" w:hAnsiTheme="majorHAnsi" w:cstheme="majorHAnsi"/>
          <w:color w:val="434F54"/>
          <w:sz w:val="21"/>
          <w:szCs w:val="21"/>
        </w:rPr>
        <w:t>(</w:t>
      </w:r>
      <w:proofErr w:type="spellStart"/>
      <w:proofErr w:type="gramEnd"/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buttonPin</w:t>
      </w:r>
      <w:proofErr w:type="spellEnd"/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, INPUT_PULLUP</w:t>
      </w:r>
      <w:proofErr w:type="gramStart"/>
      <w:r w:rsidRPr="00901555">
        <w:rPr>
          <w:rFonts w:eastAsia="Times New Roman" w:asciiTheme="majorHAnsi" w:hAnsiTheme="majorHAnsi" w:cstheme="majorHAnsi"/>
          <w:color w:val="434F54"/>
          <w:sz w:val="21"/>
          <w:szCs w:val="21"/>
        </w:rPr>
        <w:t>)</w:t>
      </w:r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;</w:t>
      </w:r>
      <w:r w:rsidRPr="00901555">
        <w:rPr>
          <w:rFonts w:eastAsia="Times New Roman" w:asciiTheme="majorHAnsi" w:hAnsiTheme="majorHAnsi" w:cstheme="majorHAnsi"/>
          <w:color w:val="95A5A6"/>
          <w:sz w:val="21"/>
          <w:szCs w:val="21"/>
        </w:rPr>
        <w:t xml:space="preserve">   </w:t>
      </w:r>
      <w:proofErr w:type="gramEnd"/>
      <w:r w:rsidRPr="00901555">
        <w:rPr>
          <w:rFonts w:eastAsia="Times New Roman" w:asciiTheme="majorHAnsi" w:hAnsiTheme="majorHAnsi" w:cstheme="majorHAnsi"/>
          <w:color w:val="95A5A6"/>
          <w:sz w:val="21"/>
          <w:szCs w:val="21"/>
        </w:rPr>
        <w:t>// internal pull-up</w:t>
      </w:r>
    </w:p>
    <w:p w:rsidRPr="00901555" w:rsidR="00BE5833" w:rsidP="00113071" w:rsidRDefault="002A35AC" w14:paraId="2963F861" w14:textId="2EB6578E">
      <w:pPr>
        <w:pStyle w:val="ListParagraph"/>
        <w:numPr>
          <w:ilvl w:val="0"/>
          <w:numId w:val="17"/>
        </w:numPr>
        <w:spacing w:before="400" w:line="276" w:lineRule="auto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>The active buzzer (BZ1) is chosen for its ease of use</w:t>
      </w:r>
      <w:r w:rsidRPr="00901555" w:rsidR="002F0D3F">
        <w:rPr>
          <w:rFonts w:asciiTheme="majorHAnsi" w:hAnsiTheme="majorHAnsi" w:cstheme="majorHAnsi"/>
        </w:rPr>
        <w:t xml:space="preserve">, only requiring </w:t>
      </w:r>
      <w:r w:rsidRPr="00901555" w:rsidR="00F246BB">
        <w:rPr>
          <w:rFonts w:asciiTheme="majorHAnsi" w:hAnsiTheme="majorHAnsi" w:cstheme="majorHAnsi"/>
        </w:rPr>
        <w:t>setting</w:t>
      </w:r>
      <w:r w:rsidRPr="00901555" w:rsidR="002F0D3F">
        <w:rPr>
          <w:rFonts w:asciiTheme="majorHAnsi" w:hAnsiTheme="majorHAnsi" w:cstheme="majorHAnsi"/>
        </w:rPr>
        <w:t xml:space="preserve"> </w:t>
      </w:r>
      <w:r w:rsidRPr="00901555" w:rsidR="00BE5833">
        <w:rPr>
          <w:rFonts w:asciiTheme="majorHAnsi" w:hAnsiTheme="majorHAnsi" w:cstheme="majorHAnsi"/>
        </w:rPr>
        <w:t>it HIGH or LOW to active or deactivate it, respectively.</w:t>
      </w:r>
    </w:p>
    <w:p w:rsidRPr="00901555" w:rsidR="00BE5833" w:rsidP="00113071" w:rsidRDefault="007D0F47" w14:paraId="5C7953B6" w14:textId="190002F5">
      <w:pPr>
        <w:pStyle w:val="ListParagraph"/>
        <w:numPr>
          <w:ilvl w:val="1"/>
          <w:numId w:val="17"/>
        </w:numPr>
        <w:shd w:val="clear" w:color="auto" w:fill="FFFFFF"/>
        <w:spacing w:before="400" w:after="0" w:line="285" w:lineRule="atLeast"/>
        <w:rPr>
          <w:rFonts w:eastAsia="Times New Roman" w:asciiTheme="majorHAnsi" w:hAnsiTheme="majorHAnsi" w:cstheme="majorHAnsi"/>
          <w:color w:val="4E5B61"/>
          <w:sz w:val="21"/>
          <w:szCs w:val="21"/>
        </w:rPr>
      </w:pPr>
      <w:proofErr w:type="spellStart"/>
      <w:proofErr w:type="gramStart"/>
      <w:r w:rsidRPr="00901555">
        <w:rPr>
          <w:rFonts w:eastAsia="Times New Roman" w:asciiTheme="majorHAnsi" w:hAnsiTheme="majorHAnsi" w:cstheme="majorHAnsi"/>
          <w:color w:val="D35400"/>
          <w:sz w:val="21"/>
          <w:szCs w:val="21"/>
        </w:rPr>
        <w:t>digitalWrite</w:t>
      </w:r>
      <w:proofErr w:type="spellEnd"/>
      <w:r w:rsidRPr="00901555">
        <w:rPr>
          <w:rFonts w:eastAsia="Times New Roman" w:asciiTheme="majorHAnsi" w:hAnsiTheme="majorHAnsi" w:cstheme="majorHAnsi"/>
          <w:color w:val="434F54"/>
          <w:sz w:val="21"/>
          <w:szCs w:val="21"/>
        </w:rPr>
        <w:t>(</w:t>
      </w:r>
      <w:proofErr w:type="spellStart"/>
      <w:proofErr w:type="gramEnd"/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buzzerPin</w:t>
      </w:r>
      <w:proofErr w:type="spellEnd"/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, HIGH</w:t>
      </w:r>
      <w:proofErr w:type="gramStart"/>
      <w:r w:rsidRPr="00901555">
        <w:rPr>
          <w:rFonts w:eastAsia="Times New Roman" w:asciiTheme="majorHAnsi" w:hAnsiTheme="majorHAnsi" w:cstheme="majorHAnsi"/>
          <w:color w:val="434F54"/>
          <w:sz w:val="21"/>
          <w:szCs w:val="21"/>
        </w:rPr>
        <w:t>)</w:t>
      </w:r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;</w:t>
      </w:r>
      <w:proofErr w:type="gramEnd"/>
    </w:p>
    <w:p w:rsidRPr="00901555" w:rsidR="00C6053A" w:rsidP="00113071" w:rsidRDefault="007D0F47" w14:paraId="57485660" w14:textId="4B451FF1">
      <w:pPr>
        <w:pStyle w:val="ListParagraph"/>
        <w:numPr>
          <w:ilvl w:val="1"/>
          <w:numId w:val="17"/>
        </w:numPr>
        <w:shd w:val="clear" w:color="auto" w:fill="FFFFFF"/>
        <w:spacing w:before="400" w:after="0" w:line="285" w:lineRule="atLeast"/>
        <w:rPr>
          <w:rFonts w:eastAsia="Times New Roman" w:asciiTheme="majorHAnsi" w:hAnsiTheme="majorHAnsi" w:cstheme="majorHAnsi"/>
          <w:color w:val="4E5B61"/>
          <w:sz w:val="21"/>
          <w:szCs w:val="21"/>
        </w:rPr>
      </w:pPr>
      <w:proofErr w:type="spellStart"/>
      <w:proofErr w:type="gramStart"/>
      <w:r w:rsidRPr="00901555">
        <w:rPr>
          <w:rFonts w:eastAsia="Times New Roman" w:asciiTheme="majorHAnsi" w:hAnsiTheme="majorHAnsi" w:cstheme="majorHAnsi"/>
          <w:color w:val="D35400"/>
          <w:sz w:val="21"/>
          <w:szCs w:val="21"/>
        </w:rPr>
        <w:t>digitalWrite</w:t>
      </w:r>
      <w:proofErr w:type="spellEnd"/>
      <w:r w:rsidRPr="00901555">
        <w:rPr>
          <w:rFonts w:eastAsia="Times New Roman" w:asciiTheme="majorHAnsi" w:hAnsiTheme="majorHAnsi" w:cstheme="majorHAnsi"/>
          <w:color w:val="434F54"/>
          <w:sz w:val="21"/>
          <w:szCs w:val="21"/>
        </w:rPr>
        <w:t>(</w:t>
      </w:r>
      <w:proofErr w:type="spellStart"/>
      <w:proofErr w:type="gramEnd"/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buzzerPin</w:t>
      </w:r>
      <w:proofErr w:type="spellEnd"/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, LOW</w:t>
      </w:r>
      <w:proofErr w:type="gramStart"/>
      <w:r w:rsidRPr="00901555">
        <w:rPr>
          <w:rFonts w:eastAsia="Times New Roman" w:asciiTheme="majorHAnsi" w:hAnsiTheme="majorHAnsi" w:cstheme="majorHAnsi"/>
          <w:color w:val="434F54"/>
          <w:sz w:val="21"/>
          <w:szCs w:val="21"/>
        </w:rPr>
        <w:t>)</w:t>
      </w:r>
      <w:r w:rsidRPr="00901555">
        <w:rPr>
          <w:rFonts w:eastAsia="Times New Roman" w:asciiTheme="majorHAnsi" w:hAnsiTheme="majorHAnsi" w:cstheme="majorHAnsi"/>
          <w:color w:val="4E5B61"/>
          <w:sz w:val="21"/>
          <w:szCs w:val="21"/>
        </w:rPr>
        <w:t>;</w:t>
      </w:r>
      <w:proofErr w:type="gramEnd"/>
    </w:p>
    <w:p w:rsidRPr="00901555" w:rsidR="00734762" w:rsidP="00113071" w:rsidRDefault="00734762" w14:paraId="1F065244" w14:textId="548A4365">
      <w:pPr>
        <w:pStyle w:val="Heading2"/>
        <w:spacing w:before="400" w:line="276" w:lineRule="auto"/>
        <w:rPr>
          <w:rFonts w:cstheme="majorHAnsi"/>
        </w:rPr>
      </w:pPr>
      <w:r w:rsidRPr="00901555">
        <w:rPr>
          <w:rFonts w:cstheme="majorHAnsi"/>
        </w:rPr>
        <w:t>4. Code Documentation</w:t>
      </w:r>
    </w:p>
    <w:p w:rsidRPr="00901555" w:rsidR="00463B56" w:rsidP="00113071" w:rsidRDefault="00463B56" w14:paraId="7BB2FDB1" w14:textId="0D27FFAE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136EB2D2" w:rsidR="00463B56">
        <w:rPr>
          <w:rFonts w:ascii="Calibri" w:hAnsi="Calibri" w:cs="Calibri" w:asciiTheme="majorAscii" w:hAnsiTheme="majorAscii" w:cstheme="majorAscii"/>
          <w:b w:val="1"/>
          <w:bCs w:val="1"/>
        </w:rPr>
        <w:t>4.1 Library Used</w:t>
      </w:r>
    </w:p>
    <w:p w:rsidR="52DE8219" w:rsidP="136EB2D2" w:rsidRDefault="52DE8219" w14:paraId="4298C89C" w14:textId="7BB9B022">
      <w:pPr>
        <w:spacing w:before="400" w:line="276" w:lineRule="auto"/>
        <w:rPr>
          <w:rFonts w:ascii="Calibri" w:hAnsi="Calibri" w:cs="Calibri" w:asciiTheme="majorAscii" w:hAnsiTheme="majorAscii" w:cstheme="majorAscii"/>
          <w:b w:val="1"/>
          <w:bCs w:val="1"/>
        </w:rPr>
      </w:pPr>
      <w:r w:rsidRPr="136EB2D2" w:rsidR="52DE8219">
        <w:rPr>
          <w:rFonts w:ascii="Calibri" w:hAnsi="Calibri" w:cs="Calibri" w:asciiTheme="majorAscii" w:hAnsiTheme="majorAscii" w:cstheme="majorAscii"/>
          <w:b w:val="1"/>
          <w:bCs w:val="1"/>
        </w:rPr>
        <w:t>Key pad</w:t>
      </w:r>
      <w:r w:rsidRPr="136EB2D2" w:rsidR="52DE8219">
        <w:rPr>
          <w:rFonts w:ascii="Calibri" w:hAnsi="Calibri" w:cs="Calibri" w:asciiTheme="majorAscii" w:hAnsiTheme="majorAscii" w:cstheme="majorAscii"/>
          <w:b w:val="1"/>
          <w:bCs w:val="1"/>
        </w:rPr>
        <w:t xml:space="preserve"> by mark </w:t>
      </w:r>
      <w:r w:rsidRPr="136EB2D2" w:rsidR="52DE8219">
        <w:rPr>
          <w:rFonts w:ascii="Calibri" w:hAnsi="Calibri" w:cs="Calibri" w:asciiTheme="majorAscii" w:hAnsiTheme="majorAscii" w:cstheme="majorAscii"/>
          <w:b w:val="1"/>
          <w:bCs w:val="1"/>
        </w:rPr>
        <w:t>stanley</w:t>
      </w:r>
      <w:r w:rsidRPr="136EB2D2" w:rsidR="52DE8219">
        <w:rPr>
          <w:rFonts w:ascii="Calibri" w:hAnsi="Calibri" w:cs="Calibri" w:asciiTheme="majorAscii" w:hAnsiTheme="majorAscii" w:cstheme="majorAscii"/>
          <w:b w:val="1"/>
          <w:bCs w:val="1"/>
        </w:rPr>
        <w:t xml:space="preserve">, </w:t>
      </w:r>
      <w:r w:rsidRPr="136EB2D2" w:rsidR="52DE8219">
        <w:rPr>
          <w:rFonts w:ascii="Calibri" w:hAnsi="Calibri" w:cs="Calibri" w:asciiTheme="majorAscii" w:hAnsiTheme="majorAscii" w:cstheme="majorAscii"/>
          <w:b w:val="1"/>
          <w:bCs w:val="1"/>
        </w:rPr>
        <w:t>alexandre</w:t>
      </w:r>
      <w:r w:rsidRPr="136EB2D2" w:rsidR="52DE8219">
        <w:rPr>
          <w:rFonts w:ascii="Calibri" w:hAnsi="Calibri" w:cs="Calibri" w:asciiTheme="majorAscii" w:hAnsiTheme="majorAscii" w:cstheme="majorAscii"/>
          <w:b w:val="1"/>
          <w:bCs w:val="1"/>
        </w:rPr>
        <w:t xml:space="preserve"> brevin</w:t>
      </w:r>
    </w:p>
    <w:p w:rsidR="136EB2D2" w:rsidP="136EB2D2" w:rsidRDefault="136EB2D2" w14:paraId="1E637603" w14:textId="70EFC030">
      <w:pPr>
        <w:spacing w:before="400" w:line="276" w:lineRule="auto"/>
        <w:rPr>
          <w:rFonts w:ascii="Calibri" w:hAnsi="Calibri" w:cs="Calibri" w:asciiTheme="majorAscii" w:hAnsiTheme="majorAscii" w:cstheme="majorAscii"/>
          <w:b w:val="1"/>
          <w:bCs w:val="1"/>
        </w:rPr>
      </w:pPr>
    </w:p>
    <w:p w:rsidR="37FCD3FD" w:rsidP="136EB2D2" w:rsidRDefault="37FCD3FD" w14:paraId="6981F11C" w14:textId="4F1A3478">
      <w:pPr>
        <w:spacing w:before="400" w:line="276" w:lineRule="auto"/>
        <w:rPr>
          <w:rFonts w:ascii="Calibri" w:hAnsi="Calibri" w:cs="Calibri" w:asciiTheme="majorAscii" w:hAnsiTheme="majorAscii" w:cstheme="majorAscii"/>
          <w:b w:val="1"/>
          <w:bCs w:val="1"/>
        </w:rPr>
      </w:pPr>
      <w:r w:rsidRPr="136EB2D2" w:rsidR="37FCD3FD">
        <w:rPr>
          <w:rFonts w:ascii="Calibri" w:hAnsi="Calibri" w:cs="Calibri" w:asciiTheme="majorAscii" w:hAnsiTheme="majorAscii" w:cstheme="majorAscii"/>
          <w:b w:val="1"/>
          <w:bCs w:val="1"/>
        </w:rPr>
        <w:t xml:space="preserve">#include &lt;Keypad.h&gt;     // Handles keypad input decoding  </w:t>
      </w:r>
      <w:r>
        <w:br/>
      </w:r>
      <w:r w:rsidRPr="136EB2D2" w:rsidR="37FCD3FD">
        <w:rPr>
          <w:rFonts w:ascii="Calibri" w:hAnsi="Calibri" w:cs="Calibri" w:asciiTheme="majorAscii" w:hAnsiTheme="majorAscii" w:cstheme="majorAscii"/>
          <w:b w:val="1"/>
          <w:bCs w:val="1"/>
        </w:rPr>
        <w:t xml:space="preserve">#include "pitches.h"    // Predefined musical note frequencies  </w:t>
      </w:r>
      <w:r>
        <w:br/>
      </w:r>
      <w:r w:rsidRPr="136EB2D2" w:rsidR="37FCD3FD">
        <w:rPr>
          <w:rFonts w:ascii="Calibri" w:hAnsi="Calibri" w:cs="Calibri" w:asciiTheme="majorAscii" w:hAnsiTheme="majorAscii" w:cstheme="majorAscii"/>
          <w:b w:val="1"/>
          <w:bCs w:val="1"/>
        </w:rPr>
        <w:t xml:space="preserve">#include "Mario.h"      // Mario Bros. melody sequence  </w:t>
      </w:r>
      <w:r>
        <w:br/>
      </w:r>
      <w:r w:rsidRPr="136EB2D2" w:rsidR="37FCD3FD">
        <w:rPr>
          <w:rFonts w:ascii="Calibri" w:hAnsi="Calibri" w:cs="Calibri" w:asciiTheme="majorAscii" w:hAnsiTheme="majorAscii" w:cstheme="majorAscii"/>
          <w:b w:val="1"/>
          <w:bCs w:val="1"/>
        </w:rPr>
        <w:t xml:space="preserve">#include "Pirates_of_the_Caribbeans.h" // Pirates theme melody  </w:t>
      </w:r>
    </w:p>
    <w:p w:rsidRPr="00901555" w:rsidR="00463B56" w:rsidP="00113071" w:rsidRDefault="00463B56" w14:paraId="6906110A" w14:textId="77777777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463B56">
        <w:rPr>
          <w:rFonts w:asciiTheme="majorHAnsi" w:hAnsiTheme="majorHAnsi" w:cstheme="majorHAnsi"/>
          <w:b/>
          <w:bCs/>
        </w:rPr>
        <w:t>4.2 Global Constants &amp; Pins</w:t>
      </w:r>
    </w:p>
    <w:p w:rsidRPr="00463B56" w:rsidR="00F25F57" w:rsidP="00113071" w:rsidRDefault="00F25F57" w14:paraId="314913A6" w14:textId="5682D6C8">
      <w:pPr>
        <w:spacing w:before="400" w:line="276" w:lineRule="auto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Below is the </w:t>
      </w:r>
      <w:r w:rsidRPr="00901555" w:rsidR="005F6721">
        <w:rPr>
          <w:rFonts w:asciiTheme="majorHAnsi" w:hAnsiTheme="majorHAnsi" w:cstheme="majorHAnsi"/>
        </w:rPr>
        <w:t xml:space="preserve">list of constant variables used in the code. As </w:t>
      </w:r>
      <w:proofErr w:type="gramStart"/>
      <w:r w:rsidRPr="00901555" w:rsidR="005F6721">
        <w:rPr>
          <w:rFonts w:asciiTheme="majorHAnsi" w:hAnsiTheme="majorHAnsi" w:cstheme="majorHAnsi"/>
        </w:rPr>
        <w:t>constants</w:t>
      </w:r>
      <w:proofErr w:type="gramEnd"/>
      <w:r w:rsidRPr="00901555" w:rsidR="005F6721">
        <w:rPr>
          <w:rFonts w:asciiTheme="majorHAnsi" w:hAnsiTheme="majorHAnsi" w:cstheme="majorHAnsi"/>
        </w:rPr>
        <w:t xml:space="preserve"> they do not change during the </w:t>
      </w:r>
      <w:r w:rsidRPr="00901555" w:rsidR="00C35B95">
        <w:rPr>
          <w:rFonts w:asciiTheme="majorHAnsi" w:hAnsiTheme="majorHAnsi" w:cstheme="majorHAnsi"/>
        </w:rPr>
        <w:t xml:space="preserve">running of the code, and as </w:t>
      </w:r>
      <w:r w:rsidRPr="00901555" w:rsidR="001A4052">
        <w:rPr>
          <w:rFonts w:asciiTheme="majorHAnsi" w:hAnsiTheme="majorHAnsi" w:cstheme="majorHAnsi"/>
        </w:rPr>
        <w:t>global</w:t>
      </w:r>
      <w:r w:rsidRPr="00901555" w:rsidR="00C35B95">
        <w:rPr>
          <w:rFonts w:asciiTheme="majorHAnsi" w:hAnsiTheme="majorHAnsi" w:cstheme="majorHAnsi"/>
        </w:rPr>
        <w:t xml:space="preserve"> they can be used inside and outside functions.</w:t>
      </w:r>
    </w:p>
    <w:p w:rsidRPr="00901555" w:rsidR="00F25F57" w:rsidP="00F25F57" w:rsidRDefault="00F25F57" w14:paraId="6DB84BA6" w14:textId="2B3379B5">
      <w:pPr>
        <w:pStyle w:val="Caption"/>
        <w:keepNext/>
        <w:jc w:val="center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Table </w:t>
      </w:r>
      <w:r w:rsidRPr="00901555">
        <w:rPr>
          <w:rFonts w:asciiTheme="majorHAnsi" w:hAnsiTheme="majorHAnsi" w:cstheme="majorHAnsi"/>
        </w:rPr>
        <w:fldChar w:fldCharType="begin"/>
      </w:r>
      <w:r w:rsidRPr="00901555">
        <w:rPr>
          <w:rFonts w:asciiTheme="majorHAnsi" w:hAnsiTheme="majorHAnsi" w:cstheme="majorHAnsi"/>
        </w:rPr>
        <w:instrText xml:space="preserve"> SEQ Table \* ARABIC </w:instrText>
      </w:r>
      <w:r w:rsidRPr="00901555">
        <w:rPr>
          <w:rFonts w:asciiTheme="majorHAnsi" w:hAnsiTheme="majorHAnsi" w:cstheme="majorHAnsi"/>
        </w:rPr>
        <w:fldChar w:fldCharType="separate"/>
      </w:r>
      <w:r w:rsidRPr="00901555" w:rsidR="00110D9C">
        <w:rPr>
          <w:rFonts w:asciiTheme="majorHAnsi" w:hAnsiTheme="majorHAnsi" w:cstheme="majorHAnsi"/>
          <w:noProof/>
        </w:rPr>
        <w:t>2</w:t>
      </w:r>
      <w:r w:rsidRPr="00901555">
        <w:rPr>
          <w:rFonts w:asciiTheme="majorHAnsi" w:hAnsiTheme="majorHAnsi" w:cstheme="majorHAnsi"/>
        </w:rPr>
        <w:fldChar w:fldCharType="end"/>
      </w:r>
      <w:r w:rsidRPr="00901555">
        <w:rPr>
          <w:rFonts w:asciiTheme="majorHAnsi" w:hAnsiTheme="majorHAnsi" w:cstheme="majorHAnsi"/>
        </w:rPr>
        <w:t xml:space="preserve"> - Global constants and Pins.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3899"/>
        <w:gridCol w:w="2440"/>
      </w:tblGrid>
      <w:tr w:rsidRPr="00463B56" w:rsidR="00463B56" w:rsidTr="136EB2D2" w14:paraId="7B82C60B" w14:textId="77777777">
        <w:tc>
          <w:tcPr>
            <w:tcW w:w="2098" w:type="dxa"/>
            <w:tcMar/>
            <w:hideMark/>
          </w:tcPr>
          <w:p w:rsidRPr="00463B56" w:rsidR="00463B56" w:rsidP="00113071" w:rsidRDefault="00463B56" w14:paraId="28C898FB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63B56">
              <w:rPr>
                <w:rFonts w:asciiTheme="majorHAnsi" w:hAnsiTheme="majorHAnsi" w:cstheme="majorHAnsi"/>
                <w:b/>
                <w:bCs/>
              </w:rPr>
              <w:t>Constant / Pin</w:t>
            </w:r>
          </w:p>
        </w:tc>
        <w:tc>
          <w:tcPr>
            <w:tcW w:w="3899" w:type="dxa"/>
            <w:tcMar/>
            <w:hideMark/>
          </w:tcPr>
          <w:p w:rsidRPr="00463B56" w:rsidR="00463B56" w:rsidP="00113071" w:rsidRDefault="00463B56" w14:paraId="32A1A1B0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63B56">
              <w:rPr>
                <w:rFonts w:asciiTheme="majorHAnsi" w:hAnsiTheme="majorHAnsi" w:cstheme="majorHAnsi"/>
                <w:b/>
                <w:bCs/>
              </w:rPr>
              <w:t>Purpose</w:t>
            </w:r>
          </w:p>
        </w:tc>
        <w:tc>
          <w:tcPr>
            <w:tcW w:w="2440" w:type="dxa"/>
            <w:tcMar/>
            <w:hideMark/>
          </w:tcPr>
          <w:p w:rsidRPr="00463B56" w:rsidR="00463B56" w:rsidP="136EB2D2" w:rsidRDefault="00463B56" w14:paraId="7DC4A1DE" w14:textId="73931948">
            <w:pPr>
              <w:spacing w:line="276" w:lineRule="auto"/>
              <w:jc w:val="center"/>
              <w:rPr>
                <w:rFonts w:ascii="Calibri" w:hAnsi="Calibri" w:cs="Calibri" w:asciiTheme="majorAscii" w:hAnsiTheme="majorAscii" w:cstheme="majorAscii"/>
                <w:b w:val="1"/>
                <w:bCs w:val="1"/>
              </w:rPr>
            </w:pPr>
            <w:r w:rsidRPr="136EB2D2" w:rsidR="00463B56">
              <w:rPr>
                <w:rFonts w:ascii="Calibri" w:hAnsi="Calibri" w:cs="Calibri" w:asciiTheme="majorAscii" w:hAnsiTheme="majorAscii" w:cstheme="majorAscii"/>
                <w:b w:val="1"/>
                <w:bCs w:val="1"/>
              </w:rPr>
              <w:t>Typical Value</w:t>
            </w:r>
            <w:r w:rsidRPr="136EB2D2" w:rsidR="076A525A">
              <w:rPr>
                <w:rFonts w:ascii="Calibri" w:hAnsi="Calibri" w:cs="Calibri" w:asciiTheme="majorAscii" w:hAnsiTheme="majorAscii" w:cstheme="majorAscii"/>
                <w:b w:val="1"/>
                <w:bCs w:val="1"/>
              </w:rPr>
              <w:t>/connection</w:t>
            </w:r>
          </w:p>
        </w:tc>
      </w:tr>
      <w:tr w:rsidRPr="00463B56" w:rsidR="00463B56" w:rsidTr="136EB2D2" w14:paraId="0F151E6F" w14:textId="77777777">
        <w:tc>
          <w:tcPr>
            <w:tcW w:w="2098" w:type="dxa"/>
            <w:tcMar/>
            <w:hideMark/>
          </w:tcPr>
          <w:p w:rsidRPr="00463B56" w:rsidR="00463B56" w:rsidP="136EB2D2" w:rsidRDefault="00463B56" w14:paraId="62F492B3" w14:textId="69847323">
            <w:pPr>
              <w:spacing w:line="276" w:lineRule="auto"/>
              <w:jc w:val="center"/>
              <w:rPr>
                <w:rFonts w:ascii="Calibri" w:hAnsi="Calibri" w:cs="Calibri" w:asciiTheme="majorAscii" w:hAnsiTheme="majorAscii" w:cstheme="majorAscii"/>
                <w:i w:val="1"/>
                <w:iCs w:val="1"/>
              </w:rPr>
            </w:pPr>
            <w:r w:rsidRPr="136EB2D2" w:rsidR="076A525A">
              <w:rPr>
                <w:rFonts w:ascii="Calibri" w:hAnsi="Calibri" w:cs="Calibri" w:asciiTheme="majorAscii" w:hAnsiTheme="majorAscii" w:cstheme="majorAscii"/>
                <w:i w:val="1"/>
                <w:iCs w:val="1"/>
              </w:rPr>
              <w:t>buzzerPin</w:t>
            </w:r>
          </w:p>
        </w:tc>
        <w:tc>
          <w:tcPr>
            <w:tcW w:w="3899" w:type="dxa"/>
            <w:tcMar/>
            <w:hideMark/>
          </w:tcPr>
          <w:p w:rsidRPr="00463B56" w:rsidR="00463B56" w:rsidP="136EB2D2" w:rsidRDefault="00463B56" w14:paraId="5BACBCDC" w14:textId="68D24014">
            <w:pPr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136EB2D2" w:rsidR="6CD9D083">
              <w:rPr>
                <w:rFonts w:ascii="Calibri" w:hAnsi="Calibri" w:cs="Calibri" w:asciiTheme="majorAscii" w:hAnsiTheme="majorAscii" w:cstheme="majorAscii"/>
              </w:rPr>
              <w:t>Passive buzzer</w:t>
            </w:r>
          </w:p>
        </w:tc>
        <w:tc>
          <w:tcPr>
            <w:tcW w:w="2440" w:type="dxa"/>
            <w:tcMar/>
            <w:hideMark/>
          </w:tcPr>
          <w:p w:rsidRPr="00463B56" w:rsidR="00463B56" w:rsidP="136EB2D2" w:rsidRDefault="00463B56" w14:paraId="0CD629FA" w14:textId="43C6E5FF">
            <w:pPr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136EB2D2" w:rsidR="1235AF0E">
              <w:rPr>
                <w:rFonts w:ascii="Calibri" w:hAnsi="Calibri" w:cs="Calibri" w:asciiTheme="majorAscii" w:hAnsiTheme="majorAscii" w:cstheme="majorAscii"/>
              </w:rPr>
              <w:t>Digital pin 11</w:t>
            </w:r>
          </w:p>
        </w:tc>
      </w:tr>
      <w:tr w:rsidRPr="00463B56" w:rsidR="00463B56" w:rsidTr="136EB2D2" w14:paraId="54175048" w14:textId="77777777">
        <w:tc>
          <w:tcPr>
            <w:tcW w:w="2098" w:type="dxa"/>
            <w:tcMar/>
            <w:hideMark/>
          </w:tcPr>
          <w:p w:rsidRPr="00463B56" w:rsidR="00463B56" w:rsidP="136EB2D2" w:rsidRDefault="00463B56" w14:paraId="383D4E28" w14:textId="39AE0B3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36EB2D2" w:rsidR="62005374">
              <w:rPr>
                <w:rFonts w:ascii="Calibri" w:hAnsi="Calibri" w:cs="Calibri" w:asciiTheme="majorAscii" w:hAnsiTheme="majorAscii" w:cstheme="majorAscii"/>
                <w:i w:val="1"/>
                <w:iCs w:val="1"/>
              </w:rPr>
              <w:t>Rows/Cols</w:t>
            </w:r>
          </w:p>
        </w:tc>
        <w:tc>
          <w:tcPr>
            <w:tcW w:w="3899" w:type="dxa"/>
            <w:tcMar/>
            <w:hideMark/>
          </w:tcPr>
          <w:p w:rsidRPr="00463B56" w:rsidR="00463B56" w:rsidP="136EB2D2" w:rsidRDefault="00463B56" w14:paraId="22EC3976" w14:textId="662DD468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36EB2D2" w:rsidR="7B8E7736">
              <w:rPr>
                <w:rFonts w:ascii="Calibri" w:hAnsi="Calibri" w:cs="Calibri" w:asciiTheme="majorAscii" w:hAnsiTheme="majorAscii" w:cstheme="majorAscii"/>
              </w:rPr>
              <w:t>Keypad matrix size</w:t>
            </w:r>
          </w:p>
        </w:tc>
        <w:tc>
          <w:tcPr>
            <w:tcW w:w="2440" w:type="dxa"/>
            <w:tcMar/>
            <w:hideMark/>
          </w:tcPr>
          <w:p w:rsidRPr="00463B56" w:rsidR="00463B56" w:rsidP="136EB2D2" w:rsidRDefault="00463B56" w14:paraId="5B65310B" w14:textId="5F88B1EC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cs="Calibri" w:asciiTheme="majorAscii" w:hAnsiTheme="majorAscii" w:cstheme="majorAscii"/>
              </w:rPr>
            </w:pPr>
            <w:r w:rsidRPr="136EB2D2" w:rsidR="7B8E7736">
              <w:rPr>
                <w:rFonts w:ascii="Calibri" w:hAnsi="Calibri" w:cs="Calibri" w:asciiTheme="majorAscii" w:hAnsiTheme="majorAscii" w:cstheme="majorAscii"/>
              </w:rPr>
              <w:t>4 rows,4 columns</w:t>
            </w:r>
          </w:p>
        </w:tc>
      </w:tr>
      <w:tr w:rsidRPr="00463B56" w:rsidR="00463B56" w:rsidTr="136EB2D2" w14:paraId="6DEAD661" w14:textId="77777777">
        <w:tc>
          <w:tcPr>
            <w:tcW w:w="2098" w:type="dxa"/>
            <w:tcMar/>
            <w:hideMark/>
          </w:tcPr>
          <w:p w:rsidRPr="00463B56" w:rsidR="00463B56" w:rsidP="136EB2D2" w:rsidRDefault="00463B56" w14:paraId="1D6FB978" w14:textId="427E4206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36EB2D2" w:rsidR="7B8E7736">
              <w:rPr>
                <w:rFonts w:ascii="Calibri" w:hAnsi="Calibri" w:cs="Calibri" w:asciiTheme="majorAscii" w:hAnsiTheme="majorAscii" w:cstheme="majorAscii"/>
                <w:i w:val="1"/>
                <w:iCs w:val="1"/>
              </w:rPr>
              <w:t>Rowpins</w:t>
            </w:r>
          </w:p>
        </w:tc>
        <w:tc>
          <w:tcPr>
            <w:tcW w:w="3899" w:type="dxa"/>
            <w:tcMar/>
            <w:hideMark/>
          </w:tcPr>
          <w:p w:rsidRPr="00463B56" w:rsidR="00463B56" w:rsidP="136EB2D2" w:rsidRDefault="00463B56" w14:paraId="622AE5DE" w14:textId="35F533DA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36EB2D2" w:rsidR="7B8E7736">
              <w:rPr>
                <w:rFonts w:ascii="Calibri" w:hAnsi="Calibri" w:cs="Calibri" w:asciiTheme="majorAscii" w:hAnsiTheme="majorAscii" w:cstheme="majorAscii"/>
              </w:rPr>
              <w:t>Arduino pins for keypad rows</w:t>
            </w:r>
          </w:p>
        </w:tc>
        <w:tc>
          <w:tcPr>
            <w:tcW w:w="2440" w:type="dxa"/>
            <w:tcMar/>
            <w:hideMark/>
          </w:tcPr>
          <w:p w:rsidRPr="00463B56" w:rsidR="00463B56" w:rsidP="136EB2D2" w:rsidRDefault="00463B56" w14:paraId="22C1551C" w14:textId="17FF221B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136EB2D2" w:rsidR="7B8E7736">
              <w:rPr>
                <w:rFonts w:ascii="Calibri" w:hAnsi="Calibri" w:cs="Calibri" w:asciiTheme="majorAscii" w:hAnsiTheme="majorAscii" w:cstheme="majorAscii"/>
              </w:rPr>
              <w:t>Pin 9,8,7,6</w:t>
            </w:r>
          </w:p>
        </w:tc>
      </w:tr>
      <w:tr w:rsidRPr="00463B56" w:rsidR="00463B56" w:rsidTr="136EB2D2" w14:paraId="7A9DF1B5" w14:textId="77777777">
        <w:tc>
          <w:tcPr>
            <w:tcW w:w="2098" w:type="dxa"/>
            <w:tcMar/>
            <w:hideMark/>
          </w:tcPr>
          <w:p w:rsidRPr="00463B56" w:rsidR="00463B56" w:rsidP="136EB2D2" w:rsidRDefault="00463B56" w14:paraId="652F44D1" w14:textId="08B27D2B">
            <w:pPr>
              <w:spacing w:line="276" w:lineRule="auto"/>
              <w:jc w:val="center"/>
              <w:rPr>
                <w:rFonts w:ascii="Calibri" w:hAnsi="Calibri" w:cs="Calibri" w:asciiTheme="majorAscii" w:hAnsiTheme="majorAscii" w:cstheme="majorAscii"/>
                <w:i w:val="1"/>
                <w:iCs w:val="1"/>
              </w:rPr>
            </w:pPr>
            <w:r w:rsidRPr="136EB2D2" w:rsidR="0E310D9E">
              <w:rPr>
                <w:rFonts w:ascii="Calibri" w:hAnsi="Calibri" w:cs="Calibri" w:asciiTheme="majorAscii" w:hAnsiTheme="majorAscii" w:cstheme="majorAscii"/>
                <w:i w:val="1"/>
                <w:iCs w:val="1"/>
              </w:rPr>
              <w:t>colpins</w:t>
            </w:r>
          </w:p>
        </w:tc>
        <w:tc>
          <w:tcPr>
            <w:tcW w:w="3899" w:type="dxa"/>
            <w:tcMar/>
            <w:hideMark/>
          </w:tcPr>
          <w:p w:rsidRPr="00463B56" w:rsidR="00463B56" w:rsidP="136EB2D2" w:rsidRDefault="00113071" w14:paraId="616FF03F" w14:textId="789DADA4">
            <w:pPr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136EB2D2" w:rsidR="0E310D9E">
              <w:rPr>
                <w:rFonts w:ascii="Calibri" w:hAnsi="Calibri" w:cs="Calibri" w:asciiTheme="majorAscii" w:hAnsiTheme="majorAscii" w:cstheme="majorAscii"/>
              </w:rPr>
              <w:t>Arduino pins for keypad columns</w:t>
            </w:r>
          </w:p>
        </w:tc>
        <w:tc>
          <w:tcPr>
            <w:tcW w:w="2440" w:type="dxa"/>
            <w:tcMar/>
            <w:hideMark/>
          </w:tcPr>
          <w:p w:rsidRPr="00463B56" w:rsidR="00463B56" w:rsidP="136EB2D2" w:rsidRDefault="00463B56" w14:paraId="1E60976D" w14:textId="2FE663A2">
            <w:pPr>
              <w:spacing w:line="276" w:lineRule="auto"/>
              <w:rPr>
                <w:rFonts w:ascii="Calibri" w:hAnsi="Calibri" w:cs="Calibri" w:asciiTheme="majorAscii" w:hAnsiTheme="majorAscii" w:cstheme="majorAscii"/>
              </w:rPr>
            </w:pPr>
            <w:r w:rsidRPr="136EB2D2" w:rsidR="0E310D9E">
              <w:rPr>
                <w:rFonts w:ascii="Calibri" w:hAnsi="Calibri" w:cs="Calibri" w:asciiTheme="majorAscii" w:hAnsiTheme="majorAscii" w:cstheme="majorAscii"/>
              </w:rPr>
              <w:t>Pins 5, 4, 3, 2</w:t>
            </w:r>
          </w:p>
        </w:tc>
      </w:tr>
    </w:tbl>
    <w:p w:rsidRPr="00463B56" w:rsidR="00463B56" w:rsidP="00113071" w:rsidRDefault="00463B56" w14:paraId="25AFF54A" w14:textId="2C103E2D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463B56">
        <w:rPr>
          <w:rFonts w:asciiTheme="majorHAnsi" w:hAnsiTheme="majorHAnsi" w:cstheme="majorHAnsi"/>
          <w:b/>
          <w:bCs/>
        </w:rPr>
        <w:t>4.</w:t>
      </w:r>
      <w:r w:rsidRPr="00901555" w:rsidR="003136F8">
        <w:rPr>
          <w:rFonts w:asciiTheme="majorHAnsi" w:hAnsiTheme="majorHAnsi" w:cstheme="majorHAnsi"/>
          <w:b/>
          <w:bCs/>
        </w:rPr>
        <w:t>3</w:t>
      </w:r>
      <w:r w:rsidRPr="00463B56">
        <w:rPr>
          <w:rFonts w:asciiTheme="majorHAnsi" w:hAnsiTheme="majorHAnsi" w:cstheme="majorHAnsi"/>
          <w:b/>
          <w:bCs/>
        </w:rPr>
        <w:t xml:space="preserve"> Function </w:t>
      </w:r>
      <w:r w:rsidRPr="00901555" w:rsidR="00B87577">
        <w:rPr>
          <w:rFonts w:asciiTheme="majorHAnsi" w:hAnsiTheme="majorHAnsi" w:cstheme="majorHAnsi"/>
          <w:b/>
          <w:bCs/>
        </w:rPr>
        <w:t>Descriptions</w:t>
      </w:r>
      <w:r w:rsidRPr="00901555" w:rsidR="00110D9C">
        <w:rPr>
          <w:rFonts w:asciiTheme="majorHAnsi" w:hAnsiTheme="majorHAnsi" w:cstheme="majorHAnsi"/>
          <w:b/>
          <w:bCs/>
        </w:rPr>
        <w:t xml:space="preserve"> and Responsibilities</w:t>
      </w:r>
    </w:p>
    <w:p w:rsidRPr="00901555" w:rsidR="00110D9C" w:rsidP="00110D9C" w:rsidRDefault="00110D9C" w14:paraId="13067097" w14:textId="1357956B">
      <w:pPr>
        <w:pStyle w:val="Caption"/>
        <w:keepNext/>
        <w:jc w:val="center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Table </w:t>
      </w:r>
      <w:r w:rsidRPr="00901555">
        <w:rPr>
          <w:rFonts w:asciiTheme="majorHAnsi" w:hAnsiTheme="majorHAnsi" w:cstheme="majorHAnsi"/>
        </w:rPr>
        <w:fldChar w:fldCharType="begin"/>
      </w:r>
      <w:r w:rsidRPr="00901555">
        <w:rPr>
          <w:rFonts w:asciiTheme="majorHAnsi" w:hAnsiTheme="majorHAnsi" w:cstheme="majorHAnsi"/>
        </w:rPr>
        <w:instrText xml:space="preserve"> SEQ Table \* ARABIC </w:instrText>
      </w:r>
      <w:r w:rsidRPr="00901555">
        <w:rPr>
          <w:rFonts w:asciiTheme="majorHAnsi" w:hAnsiTheme="majorHAnsi" w:cstheme="majorHAnsi"/>
        </w:rPr>
        <w:fldChar w:fldCharType="separate"/>
      </w:r>
      <w:r w:rsidRPr="00901555">
        <w:rPr>
          <w:rFonts w:asciiTheme="majorHAnsi" w:hAnsiTheme="majorHAnsi" w:cstheme="majorHAnsi"/>
          <w:noProof/>
        </w:rPr>
        <w:t>3</w:t>
      </w:r>
      <w:r w:rsidRPr="00901555">
        <w:rPr>
          <w:rFonts w:asciiTheme="majorHAnsi" w:hAnsiTheme="majorHAnsi" w:cstheme="majorHAnsi"/>
        </w:rPr>
        <w:fldChar w:fldCharType="end"/>
      </w:r>
      <w:r w:rsidRPr="00901555">
        <w:rPr>
          <w:rFonts w:asciiTheme="majorHAnsi" w:hAnsiTheme="majorHAnsi" w:cstheme="majorHAnsi"/>
        </w:rPr>
        <w:t xml:space="preserve"> - Function descriptions and Responsibilities.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5796"/>
      </w:tblGrid>
      <w:tr w:rsidRPr="00901555" w:rsidR="00684DA2" w:rsidTr="136EB2D2" w14:paraId="23112173" w14:textId="77777777">
        <w:tc>
          <w:tcPr>
            <w:tcW w:w="0" w:type="auto"/>
            <w:tcMar/>
            <w:vAlign w:val="center"/>
            <w:hideMark/>
          </w:tcPr>
          <w:p w:rsidRPr="00463B56" w:rsidR="00684DA2" w:rsidP="00914F7E" w:rsidRDefault="00684DA2" w14:paraId="4907A8F3" w14:textId="3D0434AF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01555">
              <w:rPr>
                <w:rFonts w:asciiTheme="majorHAnsi" w:hAnsiTheme="majorHAnsi" w:cstheme="majorHAnsi"/>
                <w:b/>
                <w:bCs/>
              </w:rPr>
              <w:t>Functions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00914F7E" w:rsidRDefault="000A6711" w14:paraId="45E9528F" w14:textId="2163A7F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01555">
              <w:rPr>
                <w:rFonts w:asciiTheme="majorHAnsi" w:hAnsiTheme="majorHAnsi" w:cstheme="majorHAnsi"/>
                <w:b/>
                <w:bCs/>
              </w:rPr>
              <w:t xml:space="preserve">Descriptions &amp; </w:t>
            </w:r>
            <w:r w:rsidRPr="00901555" w:rsidR="00B87577">
              <w:rPr>
                <w:rFonts w:asciiTheme="majorHAnsi" w:hAnsiTheme="majorHAnsi" w:cstheme="majorHAnsi"/>
                <w:b/>
                <w:bCs/>
              </w:rPr>
              <w:t>Responsibilities</w:t>
            </w:r>
          </w:p>
        </w:tc>
      </w:tr>
      <w:tr w:rsidRPr="00901555" w:rsidR="00684DA2" w:rsidTr="136EB2D2" w14:paraId="16FBEEBC" w14:textId="77777777">
        <w:tc>
          <w:tcPr>
            <w:tcW w:w="0" w:type="auto"/>
            <w:tcMar/>
            <w:vAlign w:val="center"/>
            <w:hideMark/>
          </w:tcPr>
          <w:p w:rsidRPr="00463B56" w:rsidR="00684DA2" w:rsidP="136EB2D2" w:rsidRDefault="00684DA2" w14:paraId="379019A0" w14:textId="061C34E6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</w:pPr>
            <w:r w:rsidRPr="136EB2D2" w:rsidR="54513449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Melody</w:t>
            </w:r>
            <w:r w:rsidRPr="136EB2D2" w:rsidR="22BC6627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 </w:t>
            </w:r>
            <w:r w:rsidRPr="136EB2D2" w:rsidR="54513449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 </w:t>
            </w:r>
            <w:r w:rsidRPr="136EB2D2" w:rsidR="5307E84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(</w:t>
            </w:r>
            <w:r w:rsidRPr="136EB2D2" w:rsidR="54513449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mario</w:t>
            </w:r>
            <w:r w:rsidRPr="136EB2D2" w:rsidR="0BF301E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.h</w:t>
            </w:r>
            <w:r w:rsidRPr="136EB2D2" w:rsidR="0BF301E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)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136EB2D2" w:rsidRDefault="00684DA2" w14:paraId="2E33DEED" w14:textId="15AC7116">
            <w:pPr>
              <w:spacing w:line="276" w:lineRule="auto"/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</w:pPr>
            <w:r w:rsidRPr="136EB2D2" w:rsidR="0BF301E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Plays the Mario Bros. theme:</w:t>
            </w:r>
            <w:r>
              <w:br/>
            </w:r>
            <w:r w:rsidRPr="136EB2D2" w:rsidR="0BF301E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Uses NOTE_E5, NOTE_C5, NOTE_G5</w:t>
            </w:r>
            <w:r>
              <w:br/>
            </w:r>
            <w:r w:rsidRPr="136EB2D2" w:rsidR="0BF301E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Alternates d2 (125ms) and d1 (25ms) delays</w:t>
            </w:r>
          </w:p>
        </w:tc>
      </w:tr>
      <w:tr w:rsidRPr="00901555" w:rsidR="00684DA2" w:rsidTr="136EB2D2" w14:paraId="6BDB0035" w14:textId="77777777">
        <w:tc>
          <w:tcPr>
            <w:tcW w:w="0" w:type="auto"/>
            <w:tcMar/>
            <w:vAlign w:val="center"/>
            <w:hideMark/>
          </w:tcPr>
          <w:p w:rsidRPr="00463B56" w:rsidR="00684DA2" w:rsidP="136EB2D2" w:rsidRDefault="00684DA2" w14:paraId="28D4C541" w14:textId="4F613F93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36EB2D2" w:rsidR="6B548CC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Melody prate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136EB2D2" w:rsidRDefault="00684DA2" w14:paraId="05A025E9" w14:textId="5DE5A7AB">
            <w:pPr>
              <w:spacing w:line="276" w:lineRule="auto"/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</w:pP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Plays the Pirates of the Caribbean theme:</w:t>
            </w:r>
            <w:r>
              <w:br/>
            </w: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Uses NOTE_A3, NOTE_C4, NOTE_D4</w:t>
            </w:r>
            <w:r>
              <w:br/>
            </w: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Mixes delay1 (600ms), delay2 (200ms), and delay3 (50ms)</w:t>
            </w:r>
          </w:p>
        </w:tc>
      </w:tr>
      <w:tr w:rsidRPr="00901555" w:rsidR="00684DA2" w:rsidTr="136EB2D2" w14:paraId="73E01F77" w14:textId="77777777">
        <w:tc>
          <w:tcPr>
            <w:tcW w:w="0" w:type="auto"/>
            <w:tcMar/>
            <w:vAlign w:val="center"/>
            <w:hideMark/>
          </w:tcPr>
          <w:p w:rsidRPr="00463B56" w:rsidR="00684DA2" w:rsidP="136EB2D2" w:rsidRDefault="00684DA2" w14:paraId="6961FF0B" w14:textId="5E3A30AF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36EB2D2" w:rsidR="1B9DE7C1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S</w:t>
            </w: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etup</w:t>
            </w:r>
            <w:r w:rsidRPr="136EB2D2" w:rsidR="1B9DE7C1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()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136EB2D2" w:rsidRDefault="00684DA2" w14:paraId="6F8246B9" w14:textId="172F2F6C">
            <w:pPr>
              <w:spacing w:line="276" w:lineRule="auto"/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</w:pP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Initializes hardware:</w:t>
            </w:r>
            <w:r>
              <w:br/>
            </w: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Sets buzzerPin as output</w:t>
            </w:r>
            <w:r>
              <w:br/>
            </w: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Starts serial monitor</w:t>
            </w:r>
            <w:r>
              <w:br/>
            </w:r>
            <w:r w:rsidRPr="136EB2D2" w:rsidR="24FD5885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Tests buzzer with NOTE_A5</w:t>
            </w:r>
          </w:p>
        </w:tc>
      </w:tr>
      <w:tr w:rsidRPr="00901555" w:rsidR="00684DA2" w:rsidTr="136EB2D2" w14:paraId="16CC2746" w14:textId="77777777">
        <w:tc>
          <w:tcPr>
            <w:tcW w:w="0" w:type="auto"/>
            <w:tcMar/>
            <w:vAlign w:val="center"/>
            <w:hideMark/>
          </w:tcPr>
          <w:p w:rsidRPr="00463B56" w:rsidR="00684DA2" w:rsidP="136EB2D2" w:rsidRDefault="00684DA2" w14:paraId="191E0ADA" w14:textId="3628A7FF">
            <w:pPr>
              <w:spacing w:line="276" w:lineRule="auto"/>
              <w:jc w:val="center"/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</w:pPr>
            <w:r w:rsidRPr="136EB2D2" w:rsidR="2059282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 </w:t>
            </w:r>
            <w:r w:rsidRPr="136EB2D2" w:rsidR="2059282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loop(</w:t>
            </w:r>
            <w:r w:rsidRPr="136EB2D2" w:rsidR="2059282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)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136EB2D2" w:rsidRDefault="00684DA2" w14:paraId="30931CFF" w14:textId="67ABB35D">
            <w:pPr>
              <w:spacing w:line="276" w:lineRule="auto"/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</w:pPr>
            <w:r w:rsidRPr="136EB2D2" w:rsidR="72ABD28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Main logic:</w:t>
            </w:r>
            <w:r>
              <w:br/>
            </w:r>
            <w:r w:rsidRPr="136EB2D2" w:rsidR="72ABD28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Checks keypad input with customKeypad.getKey()</w:t>
            </w:r>
            <w:r>
              <w:br/>
            </w:r>
            <w:r w:rsidRPr="136EB2D2" w:rsidR="72ABD288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- Triggers notes/melodies based on pressed keys</w:t>
            </w:r>
          </w:p>
        </w:tc>
      </w:tr>
    </w:tbl>
    <w:p w:rsidR="00463B56" w:rsidP="00113071" w:rsidRDefault="00463B56" w14:paraId="4790446D" w14:textId="4CA0B9DB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463B56">
        <w:rPr>
          <w:rFonts w:asciiTheme="majorHAnsi" w:hAnsiTheme="majorHAnsi" w:cstheme="majorHAnsi"/>
          <w:b/>
          <w:bCs/>
        </w:rPr>
        <w:t>4.</w:t>
      </w:r>
      <w:r w:rsidR="00056B0A">
        <w:rPr>
          <w:rFonts w:asciiTheme="majorHAnsi" w:hAnsiTheme="majorHAnsi" w:cstheme="majorHAnsi"/>
          <w:b/>
          <w:bCs/>
        </w:rPr>
        <w:t>4</w:t>
      </w:r>
      <w:r w:rsidRPr="00463B56">
        <w:rPr>
          <w:rFonts w:asciiTheme="majorHAnsi" w:hAnsiTheme="majorHAnsi" w:cstheme="majorHAnsi"/>
          <w:b/>
          <w:bCs/>
        </w:rPr>
        <w:t xml:space="preserve"> </w:t>
      </w:r>
      <w:r w:rsidRPr="00901555" w:rsidR="00E47464">
        <w:rPr>
          <w:rFonts w:asciiTheme="majorHAnsi" w:hAnsiTheme="majorHAnsi" w:cstheme="majorHAnsi"/>
          <w:b/>
          <w:bCs/>
        </w:rPr>
        <w:t>Code</w:t>
      </w:r>
      <w:r w:rsidR="003B08D3">
        <w:rPr>
          <w:rFonts w:asciiTheme="majorHAnsi" w:hAnsiTheme="majorHAnsi" w:cstheme="majorHAnsi"/>
          <w:b/>
          <w:bCs/>
        </w:rPr>
        <w:t xml:space="preserve"> Explanation</w:t>
      </w:r>
    </w:p>
    <w:p w:rsidRPr="00463B56" w:rsidR="00056B0A" w:rsidP="136EB2D2" w:rsidRDefault="00056B0A" w14:paraId="5D72B722" w14:textId="47901959">
      <w:pPr>
        <w:spacing w:before="240" w:beforeAutospacing="off" w:after="24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EB2D2" w:rsidR="00056B0A">
        <w:rPr>
          <w:rFonts w:ascii="Calibri" w:hAnsi="Calibri" w:cs="Calibri" w:asciiTheme="majorAscii" w:hAnsiTheme="majorAscii" w:cstheme="majorAscii"/>
        </w:rPr>
        <w:t>While the code can be found on</w:t>
      </w:r>
      <w:r w:rsidRPr="136EB2D2" w:rsidR="0DC7FEB2">
        <w:rPr>
          <w:rFonts w:ascii="Calibri" w:hAnsi="Calibri" w:cs="Calibri" w:asciiTheme="majorAscii" w:hAnsiTheme="majorAscii" w:cstheme="majorAscii"/>
        </w:rPr>
        <w:t xml:space="preserve"> </w:t>
      </w:r>
      <w:r w:rsidRPr="136EB2D2" w:rsidR="0DC7FEB2">
        <w:rPr>
          <w:rFonts w:ascii="Calibri" w:hAnsi="Calibri" w:cs="Calibri" w:asciiTheme="majorAscii" w:hAnsiTheme="majorAscii" w:cstheme="majorAscii"/>
        </w:rPr>
        <w:t>our</w:t>
      </w:r>
      <w:r w:rsidRPr="136EB2D2" w:rsidR="0DC7FEB2">
        <w:rPr>
          <w:rFonts w:ascii="Calibri" w:hAnsi="Calibri" w:cs="Calibri" w:asciiTheme="majorAscii" w:hAnsiTheme="majorAscii" w:cstheme="majorAscii"/>
        </w:rPr>
        <w:t xml:space="preserve"> </w:t>
      </w:r>
      <w:hyperlink r:id="Rabc4196ec7244e3e">
        <w:r w:rsidRPr="136EB2D2" w:rsidR="0DC7FEB2">
          <w:rPr>
            <w:rStyle w:val="Hyperlink"/>
            <w:rFonts w:ascii="Calibri" w:hAnsi="Calibri" w:cs="Calibri" w:asciiTheme="majorAscii" w:hAnsiTheme="majorAscii" w:cstheme="majorAscii"/>
          </w:rPr>
          <w:t>GitHub</w:t>
        </w:r>
      </w:hyperlink>
      <w:r w:rsidRPr="136EB2D2" w:rsidR="00056B0A">
        <w:rPr>
          <w:rFonts w:ascii="Calibri" w:hAnsi="Calibri" w:cs="Calibri" w:asciiTheme="majorAscii" w:hAnsiTheme="majorAscii" w:cstheme="majorAscii"/>
        </w:rPr>
        <w:t xml:space="preserve"> </w:t>
      </w:r>
    </w:p>
    <w:p w:rsidRPr="00463B56" w:rsidR="00056B0A" w:rsidP="136EB2D2" w:rsidRDefault="00056B0A" w14:paraId="1DD28419" w14:textId="52E79DC6">
      <w:pPr>
        <w:spacing w:before="400" w:line="276" w:lineRule="auto"/>
        <w:rPr>
          <w:rFonts w:ascii="Calibri" w:hAnsi="Calibri" w:cs="Calibri" w:asciiTheme="majorAscii" w:hAnsiTheme="majorAscii" w:cstheme="majorAscii"/>
        </w:rPr>
      </w:pPr>
      <w:r w:rsidRPr="136EB2D2" w:rsidR="00056B0A">
        <w:rPr>
          <w:rFonts w:ascii="Calibri" w:hAnsi="Calibri" w:cs="Calibri" w:asciiTheme="majorAscii" w:hAnsiTheme="majorAscii" w:cstheme="majorAscii"/>
        </w:rPr>
        <w:t xml:space="preserve"> </w:t>
      </w:r>
      <w:r w:rsidRPr="136EB2D2" w:rsidR="00056B0A">
        <w:rPr>
          <w:rFonts w:ascii="Calibri" w:hAnsi="Calibri" w:cs="Calibri" w:asciiTheme="majorAscii" w:hAnsiTheme="majorAscii" w:cstheme="majorAscii"/>
        </w:rPr>
        <w:t xml:space="preserve"> </w:t>
      </w:r>
      <w:r w:rsidRPr="136EB2D2" w:rsidR="00056B0A">
        <w:rPr>
          <w:rFonts w:ascii="Calibri" w:hAnsi="Calibri" w:cs="Calibri" w:asciiTheme="majorAscii" w:hAnsiTheme="majorAscii" w:cstheme="majorAscii"/>
        </w:rPr>
        <w:t>the</w:t>
      </w:r>
      <w:r w:rsidRPr="136EB2D2" w:rsidR="00056B0A">
        <w:rPr>
          <w:rFonts w:ascii="Calibri" w:hAnsi="Calibri" w:cs="Calibri" w:asciiTheme="majorAscii" w:hAnsiTheme="majorAscii" w:cstheme="majorAscii"/>
        </w:rPr>
        <w:t xml:space="preserve"> explanation of how the code</w:t>
      </w:r>
      <w:r w:rsidRPr="136EB2D2" w:rsidR="00056B0A">
        <w:rPr>
          <w:rFonts w:ascii="Calibri" w:hAnsi="Calibri" w:cs="Calibri" w:asciiTheme="majorAscii" w:hAnsiTheme="majorAscii" w:cstheme="majorAscii"/>
        </w:rPr>
        <w:t xml:space="preserve"> works is shown below.</w:t>
      </w:r>
    </w:p>
    <w:p w:rsidR="06395D06" w:rsidP="136EB2D2" w:rsidRDefault="06395D06" w14:paraId="79FD13BC" w14:textId="3D9C4043">
      <w:pPr>
        <w:numPr>
          <w:ilvl w:val="0"/>
          <w:numId w:val="18"/>
        </w:num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Mario Theme (</w:t>
      </w: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melodyA</w:t>
      </w: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 xml:space="preserve">() in </w:t>
      </w: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Mario.h</w:t>
      </w: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):</w:t>
      </w:r>
    </w:p>
    <w:p w:rsidR="06395D06" w:rsidP="136EB2D2" w:rsidRDefault="06395D06" w14:paraId="7A126DB5" w14:textId="628AC151">
      <w:pPr>
        <w:pStyle w:val="ListParagraph"/>
        <w:ind w:left="720"/>
      </w:pP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Starts with three short E5 notes, followed by a C5 note.</w:t>
      </w:r>
    </w:p>
    <w:p w:rsidR="06395D06" w:rsidP="136EB2D2" w:rsidRDefault="06395D06" w14:paraId="72B58BCE" w14:textId="01C19516">
      <w:pPr>
        <w:pStyle w:val="ListParagraph"/>
        <w:ind w:left="720"/>
      </w:pP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Uses alternating d2 (125 ms) and d1 (25 ms) delays for rhythmic pacing.</w:t>
      </w:r>
    </w:p>
    <w:p w:rsidR="06395D06" w:rsidP="136EB2D2" w:rsidRDefault="06395D06" w14:paraId="78C6490C" w14:textId="577E4049">
      <w:pPr>
        <w:pStyle w:val="ListParagraph"/>
        <w:ind w:left="720"/>
      </w:pP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Example:</w:t>
      </w:r>
    </w:p>
    <w:p w:rsidR="06395D06" w:rsidP="136EB2D2" w:rsidRDefault="06395D06" w14:paraId="562DC9DB" w14:textId="03750AC8">
      <w:pPr>
        <w:pStyle w:val="ListParagraph"/>
        <w:ind w:left="720"/>
      </w:pP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 xml:space="preserve">tone(buzzerPin, NOTE_E5, 125); delay(125); // First "Mario" beep  </w:t>
      </w:r>
      <w:r>
        <w:br/>
      </w:r>
      <w:r w:rsidRPr="136EB2D2" w:rsidR="06395D06">
        <w:rPr>
          <w:rFonts w:ascii="Calibri" w:hAnsi="Calibri" w:eastAsia="Calibri" w:cs="Calibri" w:asciiTheme="majorAscii" w:hAnsiTheme="majorAscii" w:eastAsiaTheme="majorAscii" w:cstheme="majorAscii"/>
        </w:rPr>
        <w:t>noTone(buzzerPin); delay(25);              // Short pause</w:t>
      </w:r>
    </w:p>
    <w:p w:rsidR="136EB2D2" w:rsidP="136EB2D2" w:rsidRDefault="136EB2D2" w14:paraId="26B7034B" w14:textId="680B6BA7">
      <w:pPr>
        <w:pStyle w:val="ListParagraph"/>
        <w:ind w:left="720"/>
        <w:rPr>
          <w:rFonts w:ascii="Calibri" w:hAnsi="Calibri" w:eastAsia="Calibri" w:cs="Calibri" w:asciiTheme="majorAscii" w:hAnsiTheme="majorAscii" w:eastAsiaTheme="majorAscii" w:cstheme="majorAscii"/>
        </w:rPr>
      </w:pPr>
    </w:p>
    <w:p w:rsidR="136EB2D2" w:rsidP="136EB2D2" w:rsidRDefault="136EB2D2" w14:paraId="1E6D81C5" w14:textId="7C8F03F2">
      <w:pPr>
        <w:spacing w:before="400" w:line="276" w:lineRule="auto"/>
        <w:ind w:left="720"/>
        <w:jc w:val="both"/>
        <w:rPr>
          <w:rFonts w:ascii="Calibri" w:hAnsi="Calibri" w:cs="Calibri" w:asciiTheme="majorAscii" w:hAnsiTheme="majorAscii" w:cstheme="majorAscii"/>
        </w:rPr>
      </w:pPr>
    </w:p>
    <w:p w:rsidRPr="002665FD" w:rsidR="002665FD" w:rsidP="136EB2D2" w:rsidRDefault="002665FD" w14:paraId="78C33E02" w14:textId="23F9F13F">
      <w:pPr>
        <w:numPr>
          <w:ilvl w:val="0"/>
          <w:numId w:val="18"/>
        </w:numPr>
        <w:spacing w:before="400" w:line="276" w:lineRule="auto"/>
        <w:jc w:val="both"/>
        <w:rPr>
          <w:rFonts w:ascii="Calibri" w:hAnsi="Calibri" w:cs="Calibri" w:asciiTheme="majorAscii" w:hAnsiTheme="majorAscii" w:cstheme="majorAscii"/>
          <w:b w:val="1"/>
          <w:bCs w:val="1"/>
        </w:rPr>
      </w:pPr>
      <w:r w:rsidRPr="136EB2D2" w:rsidR="6D92DD17">
        <w:rPr>
          <w:rFonts w:ascii="Calibri" w:hAnsi="Calibri" w:cs="Calibri" w:asciiTheme="majorAscii" w:hAnsiTheme="majorAscii" w:cstheme="majorAscii"/>
          <w:b w:val="1"/>
          <w:bCs w:val="1"/>
        </w:rPr>
        <w:t xml:space="preserve"> (m</w:t>
      </w:r>
      <w:r w:rsidRPr="136EB2D2" w:rsidR="6D92DD17">
        <w:rPr>
          <w:rFonts w:ascii="Calibri" w:hAnsi="Calibri" w:cs="Calibri" w:asciiTheme="majorAscii" w:hAnsiTheme="majorAscii" w:cstheme="majorAscii"/>
          <w:b w:val="1"/>
          <w:bCs w:val="1"/>
        </w:rPr>
        <w:t>elodyB(</w:t>
      </w:r>
      <w:r w:rsidRPr="136EB2D2" w:rsidR="6D92DD17">
        <w:rPr>
          <w:rFonts w:ascii="Calibri" w:hAnsi="Calibri" w:cs="Calibri" w:asciiTheme="majorAscii" w:hAnsiTheme="majorAscii" w:cstheme="majorAscii"/>
          <w:b w:val="1"/>
          <w:bCs w:val="1"/>
        </w:rPr>
        <w:t>) in P</w:t>
      </w:r>
      <w:r w:rsidRPr="136EB2D2" w:rsidR="6D92DD17">
        <w:rPr>
          <w:rFonts w:ascii="Calibri" w:hAnsi="Calibri" w:cs="Calibri" w:asciiTheme="majorAscii" w:hAnsiTheme="majorAscii" w:cstheme="majorAscii"/>
          <w:b w:val="1"/>
          <w:bCs w:val="1"/>
        </w:rPr>
        <w:t>irates_of_the_Caribbeans.h)</w:t>
      </w:r>
      <w:r w:rsidRPr="136EB2D2" w:rsidR="6D92DD17">
        <w:rPr>
          <w:rFonts w:ascii="Calibri" w:hAnsi="Calibri" w:cs="Calibri" w:asciiTheme="majorAscii" w:hAnsiTheme="majorAscii" w:cstheme="majorAscii"/>
          <w:b w:val="1"/>
          <w:bCs w:val="1"/>
        </w:rPr>
        <w:t>:</w:t>
      </w:r>
    </w:p>
    <w:p w:rsidRPr="002665FD" w:rsidR="002665FD" w:rsidP="136EB2D2" w:rsidRDefault="002665FD" w14:paraId="1AAD2FA4" w14:textId="67A443EC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6D92DD17">
        <w:rPr/>
        <w:t>Begins</w:t>
      </w:r>
      <w:r w:rsidR="6D92DD17">
        <w:rPr/>
        <w:t xml:space="preserve"> with a slow A3-C4-D4 sequence.</w:t>
      </w:r>
    </w:p>
    <w:p w:rsidRPr="002665FD" w:rsidR="002665FD" w:rsidP="136EB2D2" w:rsidRDefault="002665FD" w14:paraId="21ECE513" w14:textId="1C6E0404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6D92DD17">
        <w:rPr/>
        <w:t>Uses three delay intervals (delay1=</w:t>
      </w:r>
      <w:r w:rsidR="6D92DD17">
        <w:rPr/>
        <w:t>600ms</w:t>
      </w:r>
      <w:r w:rsidR="6D92DD17">
        <w:rPr/>
        <w:t>, delay2=200ms, delay3=50ms) for dramatic pacing.</w:t>
      </w:r>
    </w:p>
    <w:p w:rsidRPr="002665FD" w:rsidR="002665FD" w:rsidP="136EB2D2" w:rsidRDefault="002665FD" w14:paraId="569145C1" w14:textId="116D1566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6D92DD17">
        <w:rPr/>
        <w:t>Example:</w:t>
      </w:r>
    </w:p>
    <w:p w:rsidRPr="002665FD" w:rsidR="002665FD" w:rsidP="136EB2D2" w:rsidRDefault="002665FD" w14:paraId="0D29A039" w14:textId="348446D8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6D92DD17">
        <w:rPr/>
        <w:t>tone(</w:t>
      </w:r>
      <w:r w:rsidR="6D92DD17">
        <w:rPr/>
        <w:t>buzzerPin</w:t>
      </w:r>
      <w:r w:rsidR="6D92DD17">
        <w:rPr/>
        <w:t xml:space="preserve">, NOTE_A3, 200); </w:t>
      </w:r>
      <w:r w:rsidR="6D92DD17">
        <w:rPr/>
        <w:t>delay(</w:t>
      </w:r>
      <w:r w:rsidR="6D92DD17">
        <w:rPr/>
        <w:t xml:space="preserve">200); // Opening "Pirates" note  </w:t>
      </w:r>
      <w:r>
        <w:br/>
      </w:r>
      <w:r w:rsidR="6D92DD17">
        <w:rPr/>
        <w:t>noTone(</w:t>
      </w:r>
      <w:r w:rsidR="6D92DD17">
        <w:rPr/>
        <w:t>buzzerPin</w:t>
      </w:r>
      <w:r w:rsidR="6D92DD17">
        <w:rPr/>
        <w:t xml:space="preserve">); </w:t>
      </w:r>
      <w:r w:rsidR="6D92DD17">
        <w:rPr/>
        <w:t>delay(</w:t>
      </w:r>
      <w:r w:rsidR="6D92DD17">
        <w:rPr/>
        <w:t>50</w:t>
      </w:r>
      <w:r w:rsidR="6D92DD17">
        <w:rPr/>
        <w:t xml:space="preserve">);   </w:t>
      </w:r>
      <w:r w:rsidR="6D92DD17">
        <w:rPr/>
        <w:t xml:space="preserve">           // Micro-pause  </w:t>
      </w:r>
    </w:p>
    <w:p w:rsidRPr="002665FD" w:rsidR="002665FD" w:rsidP="136EB2D2" w:rsidRDefault="002665FD" w14:paraId="15E6A0EA" w14:textId="6ADC9FCF">
      <w:pPr>
        <w:pStyle w:val="ListParagraph"/>
        <w:spacing w:before="400" w:line="276" w:lineRule="auto"/>
        <w:ind w:left="720"/>
      </w:pPr>
    </w:p>
    <w:p w:rsidRPr="002665FD" w:rsidR="002665FD" w:rsidP="136EB2D2" w:rsidRDefault="002665FD" w14:paraId="2F993826" w14:textId="2EE15340">
      <w:pPr>
        <w:pStyle w:val="ListParagraph"/>
        <w:numPr>
          <w:ilvl w:val="0"/>
          <w:numId w:val="18"/>
        </w:numPr>
        <w:spacing w:before="400" w:line="276" w:lineRule="auto"/>
        <w:rPr/>
      </w:pPr>
      <w:r w:rsidR="6E60C23F">
        <w:rPr/>
        <w:t xml:space="preserve"> </w:t>
      </w:r>
      <w:r w:rsidR="6E60C23F">
        <w:rPr/>
        <w:t>pitches.h</w:t>
      </w:r>
    </w:p>
    <w:p w:rsidRPr="002665FD" w:rsidR="002665FD" w:rsidP="136EB2D2" w:rsidRDefault="002665FD" w14:paraId="254D54A8" w14:textId="015194D4">
      <w:pPr>
        <w:pStyle w:val="ListParagraph"/>
        <w:spacing w:before="400" w:line="276" w:lineRule="auto"/>
        <w:ind w:left="720"/>
      </w:pPr>
      <w:r w:rsidR="6E60C23F">
        <w:rPr/>
        <w:t>Purpose: Defines all note frequencies (e.g., NOTE_C4 = 262 Hz).</w:t>
      </w:r>
    </w:p>
    <w:p w:rsidRPr="002665FD" w:rsidR="002665FD" w:rsidP="136EB2D2" w:rsidRDefault="002665FD" w14:paraId="2A965943" w14:textId="7E763719">
      <w:pPr>
        <w:pStyle w:val="ListParagraph"/>
        <w:spacing w:before="400" w:line="276" w:lineRule="auto"/>
        <w:ind w:left="720"/>
      </w:pPr>
      <w:r w:rsidR="6E60C23F">
        <w:rPr/>
        <w:t>Required: Without this file, the code will not compile (notes like NOTE_A5 would be undefined).</w:t>
      </w:r>
    </w:p>
    <w:p w:rsidRPr="002665FD" w:rsidR="002665FD" w:rsidP="136EB2D2" w:rsidRDefault="002665FD" w14:paraId="580E88F1" w14:textId="58A502F5">
      <w:pPr>
        <w:pStyle w:val="ListParagraph"/>
        <w:spacing w:before="400" w:line="276" w:lineRule="auto"/>
        <w:ind w:left="720"/>
      </w:pPr>
      <w:r w:rsidR="6E60C23F">
        <w:rPr/>
        <w:t>Usage: Included in the main sketch and melody files (Mario.h, Pirates.h).</w:t>
      </w:r>
    </w:p>
    <w:p w:rsidRPr="002665FD" w:rsidR="002665FD" w:rsidP="136EB2D2" w:rsidRDefault="002665FD" w14:paraId="536C848C" w14:textId="263ADFB4">
      <w:pPr>
        <w:pStyle w:val="ListParagraph"/>
        <w:spacing w:before="400" w:line="276" w:lineRule="auto"/>
        <w:ind w:left="720"/>
      </w:pPr>
    </w:p>
    <w:p w:rsidRPr="002665FD" w:rsidR="002665FD" w:rsidP="136EB2D2" w:rsidRDefault="002665FD" w14:paraId="7E506FE8" w14:textId="4EE62F6E">
      <w:pPr>
        <w:spacing w:before="400" w:line="276" w:lineRule="auto"/>
        <w:ind w:left="720"/>
        <w:jc w:val="both"/>
        <w:rPr>
          <w:rFonts w:ascii="Calibri" w:hAnsi="Calibri" w:cs="Calibri" w:asciiTheme="majorAscii" w:hAnsiTheme="majorAscii" w:cstheme="majorAscii"/>
        </w:rPr>
      </w:pPr>
    </w:p>
    <w:p w:rsidRPr="002665FD" w:rsidR="002665FD" w:rsidP="136EB2D2" w:rsidRDefault="002665FD" w14:paraId="0E2F31FD" w14:textId="436F4883">
      <w:pPr>
        <w:numPr>
          <w:ilvl w:val="0"/>
          <w:numId w:val="18"/>
        </w:numPr>
        <w:spacing w:before="400" w:line="276" w:lineRule="auto"/>
        <w:jc w:val="both"/>
        <w:rPr>
          <w:sz w:val="22"/>
          <w:szCs w:val="22"/>
        </w:rPr>
      </w:pPr>
      <w:r w:rsidR="107144E6">
        <w:rPr/>
        <w:t xml:space="preserve">Mechanism: The </w:t>
      </w:r>
      <w:r w:rsidR="107144E6">
        <w:rPr/>
        <w:t>loop(</w:t>
      </w:r>
      <w:r w:rsidR="107144E6">
        <w:rPr/>
        <w:t>) conti</w:t>
      </w:r>
      <w:r w:rsidR="107144E6">
        <w:rPr/>
        <w:t>nuous</w:t>
      </w:r>
      <w:r w:rsidR="107144E6">
        <w:rPr/>
        <w:t xml:space="preserve">ly calls </w:t>
      </w:r>
      <w:r w:rsidR="107144E6">
        <w:rPr/>
        <w:t>customKeypad</w:t>
      </w:r>
      <w:r w:rsidR="107144E6">
        <w:rPr/>
        <w:t>.getKey</w:t>
      </w:r>
      <w:r w:rsidR="107144E6">
        <w:rPr/>
        <w:t>(), which sc</w:t>
      </w:r>
      <w:r w:rsidR="107144E6">
        <w:rPr/>
        <w:t>ans the 4x4 matrix for pressed keys.</w:t>
      </w:r>
    </w:p>
    <w:p w:rsidRPr="002665FD" w:rsidR="002665FD" w:rsidP="136EB2D2" w:rsidRDefault="002665FD" w14:paraId="478B5188" w14:textId="1E708FC9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107144E6">
        <w:rPr/>
        <w:t>Output:</w:t>
      </w:r>
    </w:p>
    <w:p w:rsidRPr="002665FD" w:rsidR="002665FD" w:rsidP="136EB2D2" w:rsidRDefault="002665FD" w14:paraId="5DDCEEFB" w14:textId="43084E33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107144E6">
        <w:rPr/>
        <w:t>Detected keys are printed to the Serial Monitor (e.g., Key pressed: A).</w:t>
      </w:r>
    </w:p>
    <w:p w:rsidRPr="002665FD" w:rsidR="002665FD" w:rsidP="136EB2D2" w:rsidRDefault="002665FD" w14:paraId="48FD9E65" w14:textId="289DF55A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107144E6">
        <w:rPr/>
        <w:t>Number keys (0-9) trigger single notes.</w:t>
      </w:r>
    </w:p>
    <w:p w:rsidRPr="002665FD" w:rsidR="002665FD" w:rsidP="136EB2D2" w:rsidRDefault="002665FD" w14:paraId="722C759D" w14:textId="55625467">
      <w:pPr>
        <w:pStyle w:val="ListParagraph"/>
        <w:spacing w:before="400" w:line="276" w:lineRule="auto"/>
        <w:ind w:left="720"/>
        <w:rPr>
          <w:sz w:val="22"/>
          <w:szCs w:val="22"/>
        </w:rPr>
      </w:pPr>
      <w:r w:rsidR="107144E6">
        <w:rPr/>
        <w:t>A/B keys trigger full melodies.</w:t>
      </w:r>
    </w:p>
    <w:p w:rsidRPr="002665FD" w:rsidR="002665FD" w:rsidP="136EB2D2" w:rsidRDefault="002665FD" w14:paraId="26190C42" w14:textId="54DD1E37">
      <w:pPr>
        <w:pStyle w:val="ListParagraph"/>
        <w:spacing w:before="400" w:line="276" w:lineRule="auto"/>
        <w:ind w:left="720"/>
      </w:pPr>
    </w:p>
    <w:p w:rsidRPr="002665FD" w:rsidR="002665FD" w:rsidP="136EB2D2" w:rsidRDefault="002665FD" w14:paraId="3894BC2C" w14:textId="5A1D8007">
      <w:pPr>
        <w:pStyle w:val="ListParagraph"/>
        <w:spacing w:before="400" w:line="276" w:lineRule="auto"/>
        <w:ind w:left="720"/>
      </w:pPr>
    </w:p>
    <w:p w:rsidRPr="002665FD" w:rsidR="002665FD" w:rsidP="136EB2D2" w:rsidRDefault="002665FD" w14:paraId="40B6A4BA" w14:textId="38B3AFF0">
      <w:pPr>
        <w:pStyle w:val="ListParagraph"/>
        <w:numPr>
          <w:ilvl w:val="0"/>
          <w:numId w:val="18"/>
        </w:numPr>
        <w:spacing w:before="400" w:line="276" w:lineRule="auto"/>
        <w:jc w:val="both"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36EB2D2" w:rsidR="75CC39F8">
        <w:rPr>
          <w:rFonts w:ascii="Calibri" w:hAnsi="Calibri" w:cs="Calibri" w:asciiTheme="majorAscii" w:hAnsiTheme="majorAscii" w:cstheme="majorAscii"/>
        </w:rPr>
        <w:t>Buzzer Control</w:t>
      </w:r>
    </w:p>
    <w:p w:rsidRPr="002665FD" w:rsidR="002665FD" w:rsidP="136EB2D2" w:rsidRDefault="002665FD" w14:paraId="7CFC7DFE" w14:textId="423EB4D1">
      <w:pPr>
        <w:pStyle w:val="Normal"/>
        <w:spacing w:before="400" w:line="276" w:lineRule="auto"/>
        <w:ind w:left="720"/>
        <w:jc w:val="both"/>
      </w:pPr>
      <w:r w:rsidRPr="136EB2D2" w:rsidR="75CC39F8">
        <w:rPr>
          <w:rFonts w:ascii="Calibri" w:hAnsi="Calibri" w:cs="Calibri" w:asciiTheme="majorAscii" w:hAnsiTheme="majorAscii" w:cstheme="majorAscii"/>
        </w:rPr>
        <w:t>A passive buzzer is used, requiring tone() for frequency control.</w:t>
      </w:r>
    </w:p>
    <w:p w:rsidRPr="002665FD" w:rsidR="002665FD" w:rsidP="136EB2D2" w:rsidRDefault="002665FD" w14:paraId="2467BCF5" w14:textId="75362A7C">
      <w:pPr>
        <w:pStyle w:val="Normal"/>
        <w:spacing w:before="400" w:line="276" w:lineRule="auto"/>
        <w:ind w:left="720"/>
        <w:jc w:val="both"/>
      </w:pPr>
      <w:r w:rsidRPr="136EB2D2" w:rsidR="75CC39F8">
        <w:rPr>
          <w:rFonts w:ascii="Calibri" w:hAnsi="Calibri" w:cs="Calibri" w:asciiTheme="majorAscii" w:hAnsiTheme="majorAscii" w:cstheme="majorAscii"/>
        </w:rPr>
        <w:t>noTone(buzzerPin) ensures clean note separation.</w:t>
      </w:r>
    </w:p>
    <w:p w:rsidRPr="002665FD" w:rsidR="002665FD" w:rsidP="136EB2D2" w:rsidRDefault="002665FD" w14:paraId="6EE215AF" w14:textId="1B787F2C">
      <w:pPr>
        <w:spacing w:before="400" w:line="276" w:lineRule="auto"/>
        <w:ind w:left="720"/>
        <w:jc w:val="both"/>
        <w:rPr>
          <w:rFonts w:ascii="Calibri" w:hAnsi="Calibri" w:cs="Calibri" w:asciiTheme="majorAscii" w:hAnsiTheme="majorAscii" w:cstheme="majorAscii"/>
        </w:rPr>
      </w:pPr>
    </w:p>
    <w:p w:rsidR="31F7BFCC" w:rsidP="136EB2D2" w:rsidRDefault="31F7BFCC" w14:paraId="65D3A3E2" w14:textId="4118ADE3">
      <w:pPr>
        <w:numPr>
          <w:ilvl w:val="0"/>
          <w:numId w:val="18"/>
        </w:num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136EB2D2" w:rsidR="31F7BFCC">
        <w:rPr>
          <w:rFonts w:ascii="Calibri" w:hAnsi="Calibri" w:cs="Calibri" w:asciiTheme="majorAscii" w:hAnsiTheme="majorAscii" w:cstheme="majorAscii"/>
        </w:rPr>
        <w:t xml:space="preserve">The </w:t>
      </w:r>
      <w:r w:rsidRPr="136EB2D2" w:rsidR="31F7BFCC">
        <w:rPr>
          <w:rFonts w:ascii="Calibri" w:hAnsi="Calibri" w:cs="Calibri" w:asciiTheme="majorAscii" w:hAnsiTheme="majorAscii" w:cstheme="majorAscii"/>
        </w:rPr>
        <w:t>loop(</w:t>
      </w:r>
      <w:r w:rsidRPr="136EB2D2" w:rsidR="31F7BFCC">
        <w:rPr>
          <w:rFonts w:ascii="Calibri" w:hAnsi="Calibri" w:cs="Calibri" w:asciiTheme="majorAscii" w:hAnsiTheme="majorAscii" w:cstheme="majorAscii"/>
        </w:rPr>
        <w:t>) function continuously checks for user input and coordinates all system responses. :</w:t>
      </w:r>
    </w:p>
    <w:p w:rsidR="31F7BFCC" w:rsidP="136EB2D2" w:rsidRDefault="31F7BFCC" w14:paraId="335906E4" w14:textId="147C6D43">
      <w:pPr>
        <w:pStyle w:val="ListParagraph"/>
        <w:ind w:left="720"/>
        <w:rPr>
          <w:sz w:val="22"/>
          <w:szCs w:val="22"/>
        </w:rPr>
      </w:pPr>
      <w:r w:rsidR="31F7BFCC">
        <w:rPr/>
        <w:t>Detects key presses from the keypad.</w:t>
      </w:r>
    </w:p>
    <w:p w:rsidR="31F7BFCC" w:rsidP="136EB2D2" w:rsidRDefault="31F7BFCC" w14:paraId="59BE08AF" w14:textId="3FCA4308">
      <w:pPr>
        <w:pStyle w:val="ListParagraph"/>
        <w:ind w:left="720"/>
        <w:rPr>
          <w:sz w:val="22"/>
          <w:szCs w:val="22"/>
        </w:rPr>
      </w:pPr>
      <w:r w:rsidR="31F7BFCC">
        <w:rPr/>
        <w:t>Logs inputs to the Serial Monitor for debugging.</w:t>
      </w:r>
    </w:p>
    <w:p w:rsidR="31F7BFCC" w:rsidP="136EB2D2" w:rsidRDefault="31F7BFCC" w14:paraId="732C927A" w14:textId="36DB9DF1">
      <w:pPr>
        <w:pStyle w:val="ListParagraph"/>
        <w:ind w:left="720"/>
        <w:rPr>
          <w:sz w:val="22"/>
          <w:szCs w:val="22"/>
        </w:rPr>
      </w:pPr>
      <w:r w:rsidR="31F7BFCC">
        <w:rPr/>
        <w:t>Triggers melodies or notes based on the pressed key.</w:t>
      </w:r>
    </w:p>
    <w:p w:rsidR="31F7BFCC" w:rsidP="136EB2D2" w:rsidRDefault="31F7BFCC" w14:paraId="6FC6F658" w14:textId="790BACAE">
      <w:pPr>
        <w:pStyle w:val="ListParagraph"/>
        <w:ind w:left="720"/>
        <w:rPr>
          <w:sz w:val="22"/>
          <w:szCs w:val="22"/>
        </w:rPr>
      </w:pPr>
      <w:r w:rsidR="31F7BFCC">
        <w:rPr/>
        <w:t>Maintains responsiveness during playback (except during melodies).</w:t>
      </w:r>
    </w:p>
    <w:p w:rsidR="136EB2D2" w:rsidP="136EB2D2" w:rsidRDefault="136EB2D2" w14:paraId="1BB73D8E" w14:textId="16BCB04D">
      <w:pPr>
        <w:spacing w:before="400" w:line="276" w:lineRule="auto"/>
        <w:ind w:left="720"/>
        <w:jc w:val="both"/>
        <w:rPr>
          <w:rFonts w:ascii="Calibri" w:hAnsi="Calibri" w:cs="Calibri" w:asciiTheme="majorAscii" w:hAnsiTheme="majorAscii" w:cstheme="majorAscii"/>
        </w:rPr>
      </w:pPr>
    </w:p>
    <w:p w:rsidR="002665FD" w:rsidP="136EB2D2" w:rsidRDefault="002665FD" w14:paraId="73ACEA52" w14:textId="68213078">
      <w:pPr>
        <w:pStyle w:val="Normal"/>
        <w:suppressLineNumbers w:val="0"/>
        <w:bidi w:val="0"/>
        <w:spacing w:before="400" w:beforeAutospacing="off" w:after="160" w:afterAutospacing="off" w:line="276" w:lineRule="auto"/>
        <w:ind w:left="0" w:right="0"/>
        <w:jc w:val="both"/>
        <w:rPr>
          <w:rFonts w:ascii="Calibri" w:hAnsi="Calibri" w:cs="Calibri" w:asciiTheme="majorAscii" w:hAnsiTheme="majorAscii" w:cstheme="majorAscii"/>
        </w:rPr>
      </w:pPr>
      <w:r w:rsidRPr="136EB2D2" w:rsidR="002665FD">
        <w:rPr>
          <w:rFonts w:ascii="Calibri" w:hAnsi="Calibri" w:cs="Calibri" w:asciiTheme="majorAscii" w:hAnsiTheme="majorAscii" w:cstheme="majorAscii"/>
        </w:rPr>
        <w:t xml:space="preserve">Together these steps create </w:t>
      </w:r>
      <w:r w:rsidRPr="136EB2D2" w:rsidR="6749A67B">
        <w:rPr>
          <w:rFonts w:ascii="Calibri" w:hAnsi="Calibri" w:cs="Calibri" w:asciiTheme="majorAscii" w:hAnsiTheme="majorAscii" w:cstheme="majorAscii"/>
        </w:rPr>
        <w:t>musical beat on a click</w:t>
      </w:r>
      <w:r w:rsidRPr="136EB2D2" w:rsidR="002665FD">
        <w:rPr>
          <w:rFonts w:ascii="Calibri" w:hAnsi="Calibri" w:cs="Calibri" w:asciiTheme="majorAscii" w:hAnsiTheme="majorAscii" w:cstheme="majorAscii"/>
        </w:rPr>
        <w:t xml:space="preserve">: </w:t>
      </w:r>
      <w:r w:rsidRPr="136EB2D2" w:rsidR="68527882">
        <w:rPr>
          <w:rFonts w:ascii="Calibri" w:hAnsi="Calibri" w:cs="Calibri" w:asciiTheme="majorAscii" w:hAnsiTheme="majorAscii" w:cstheme="majorAscii"/>
        </w:rPr>
        <w:t xml:space="preserve">by </w:t>
      </w:r>
      <w:r w:rsidRPr="136EB2D2" w:rsidR="24F5E262">
        <w:rPr>
          <w:rFonts w:ascii="Calibri" w:hAnsi="Calibri" w:cs="Calibri" w:asciiTheme="majorAscii" w:hAnsiTheme="majorAscii" w:cstheme="majorAscii"/>
        </w:rPr>
        <w:t>pressing</w:t>
      </w:r>
      <w:r w:rsidRPr="136EB2D2" w:rsidR="68527882">
        <w:rPr>
          <w:rFonts w:ascii="Calibri" w:hAnsi="Calibri" w:cs="Calibri" w:asciiTheme="majorAscii" w:hAnsiTheme="majorAscii" w:cstheme="majorAscii"/>
        </w:rPr>
        <w:t xml:space="preserve"> any key on pad loads the </w:t>
      </w:r>
      <w:r w:rsidRPr="136EB2D2" w:rsidR="1905C10D">
        <w:rPr>
          <w:rFonts w:ascii="Calibri" w:hAnsi="Calibri" w:cs="Calibri" w:asciiTheme="majorAscii" w:hAnsiTheme="majorAscii" w:cstheme="majorAscii"/>
        </w:rPr>
        <w:t>associated</w:t>
      </w:r>
      <w:r w:rsidRPr="136EB2D2" w:rsidR="68527882">
        <w:rPr>
          <w:rFonts w:ascii="Calibri" w:hAnsi="Calibri" w:cs="Calibri" w:asciiTheme="majorAscii" w:hAnsiTheme="majorAscii" w:cstheme="majorAscii"/>
        </w:rPr>
        <w:t xml:space="preserve"> tune given by the code that sends an output given freq</w:t>
      </w:r>
      <w:r w:rsidRPr="136EB2D2" w:rsidR="3019A1E3">
        <w:rPr>
          <w:rFonts w:ascii="Calibri" w:hAnsi="Calibri" w:cs="Calibri" w:asciiTheme="majorAscii" w:hAnsiTheme="majorAscii" w:cstheme="majorAscii"/>
        </w:rPr>
        <w:t>uency.</w:t>
      </w:r>
    </w:p>
    <w:p w:rsidRPr="00901555" w:rsidR="00734762" w:rsidP="00113071" w:rsidRDefault="00734762" w14:paraId="7E225A46" w14:textId="0D26952B">
      <w:pPr>
        <w:pStyle w:val="Heading2"/>
        <w:spacing w:before="400" w:line="276" w:lineRule="auto"/>
        <w:rPr>
          <w:rFonts w:cstheme="majorHAnsi"/>
        </w:rPr>
      </w:pPr>
      <w:r w:rsidRPr="136EB2D2" w:rsidR="00734762">
        <w:rPr>
          <w:rFonts w:cs="Calibri" w:cstheme="majorAscii"/>
        </w:rPr>
        <w:t>5. Ethics, Privacy, or Security Disclaimer</w:t>
      </w:r>
    </w:p>
    <w:p w:rsidRPr="00901555" w:rsidR="00C6053A" w:rsidP="136EB2D2" w:rsidRDefault="00C6053A" w14:paraId="2ECB7FE3" w14:textId="4FA850FE">
      <w:pPr>
        <w:spacing w:before="400" w:line="276" w:lineRule="auto"/>
        <w:rPr>
          <w:rFonts w:ascii="Calibri" w:hAnsi="Calibri" w:eastAsia="ＭＳ ゴシック" w:cs="Calibri" w:asciiTheme="majorAscii" w:hAnsiTheme="majorAscii" w:eastAsiaTheme="majorEastAsia" w:cstheme="majorAscii"/>
          <w:color w:val="365F91" w:themeColor="accent1" w:themeTint="FF" w:themeShade="BF"/>
          <w:sz w:val="32"/>
          <w:szCs w:val="32"/>
        </w:rPr>
      </w:pPr>
      <w:r w:rsidRPr="136EB2D2" w:rsidR="59E2DE48">
        <w:rPr>
          <w:rFonts w:ascii="Calibri" w:hAnsi="Calibri" w:cs="Calibri" w:asciiTheme="majorAscii" w:hAnsiTheme="majorAscii" w:cstheme="majorAscii"/>
        </w:rPr>
        <w:t>-Ethical Design: This project is for entertainment/education only. It does not collect user data.</w:t>
      </w:r>
    </w:p>
    <w:p w:rsidRPr="00901555" w:rsidR="00C6053A" w:rsidP="136EB2D2" w:rsidRDefault="00C6053A" w14:paraId="25C5ACD5" w14:textId="556A713E">
      <w:pPr>
        <w:pStyle w:val="Normal"/>
        <w:spacing w:before="400" w:line="276" w:lineRule="auto"/>
      </w:pPr>
      <w:r w:rsidRPr="136EB2D2" w:rsidR="59E2DE48">
        <w:rPr>
          <w:rFonts w:ascii="Calibri" w:hAnsi="Calibri" w:cs="Calibri" w:asciiTheme="majorAscii" w:hAnsiTheme="majorAscii" w:cstheme="majorAscii"/>
        </w:rPr>
        <w:t>-Component</w:t>
      </w:r>
      <w:r w:rsidRPr="136EB2D2" w:rsidR="59E2DE48">
        <w:rPr>
          <w:rFonts w:ascii="Calibri" w:hAnsi="Calibri" w:cs="Calibri" w:asciiTheme="majorAscii" w:hAnsiTheme="majorAscii" w:cstheme="majorAscii"/>
        </w:rPr>
        <w:t xml:space="preserve"> Choice: Passive buzzers consume less power than active buzzers.</w:t>
      </w:r>
    </w:p>
    <w:p w:rsidRPr="00901555" w:rsidR="00C6053A" w:rsidP="136EB2D2" w:rsidRDefault="00C6053A" w14:paraId="14D31246" w14:textId="5D3696AE">
      <w:pPr>
        <w:pStyle w:val="Normal"/>
        <w:spacing w:before="400" w:line="276" w:lineRule="auto"/>
      </w:pPr>
      <w:r w:rsidRPr="136EB2D2" w:rsidR="59E2DE48">
        <w:rPr>
          <w:rFonts w:ascii="Calibri" w:hAnsi="Calibri" w:cs="Calibri" w:asciiTheme="majorAscii" w:hAnsiTheme="majorAscii" w:cstheme="majorAscii"/>
        </w:rPr>
        <w:t xml:space="preserve">-Reusability: Code can be adapted for other melodies by editing </w:t>
      </w:r>
      <w:r w:rsidRPr="136EB2D2" w:rsidR="59E2DE48">
        <w:rPr>
          <w:rFonts w:ascii="Calibri" w:hAnsi="Calibri" w:cs="Calibri" w:asciiTheme="majorAscii" w:hAnsiTheme="majorAscii" w:cstheme="majorAscii"/>
        </w:rPr>
        <w:t>pitches.h</w:t>
      </w:r>
      <w:r w:rsidRPr="136EB2D2" w:rsidR="59E2DE48">
        <w:rPr>
          <w:rFonts w:ascii="Calibri" w:hAnsi="Calibri" w:cs="Calibri" w:asciiTheme="majorAscii" w:hAnsiTheme="majorAscii" w:cstheme="majorAscii"/>
        </w:rPr>
        <w:t xml:space="preserve"> and melody files.</w:t>
      </w:r>
    </w:p>
    <w:p w:rsidRPr="00901555" w:rsidR="00C6053A" w:rsidP="136EB2D2" w:rsidRDefault="00C6053A" w14:paraId="7CC24054" w14:textId="54495C58">
      <w:pPr>
        <w:pStyle w:val="Normal"/>
        <w:spacing w:before="400" w:line="276" w:lineRule="auto"/>
      </w:pPr>
      <w:r w:rsidRPr="136EB2D2" w:rsidR="59E2DE48">
        <w:rPr>
          <w:rFonts w:ascii="Calibri" w:hAnsi="Calibri" w:cs="Calibri" w:asciiTheme="majorAscii" w:hAnsiTheme="majorAscii" w:cstheme="majorAscii"/>
        </w:rPr>
        <w:t>-Safety: Low-voltage design (5V) poses no electrical risk.</w:t>
      </w:r>
    </w:p>
    <w:p w:rsidRPr="00901555" w:rsidR="00C6053A" w:rsidP="136EB2D2" w:rsidRDefault="00C6053A" w14:paraId="6CDC30C0" w14:textId="62E4E768">
      <w:pPr>
        <w:spacing w:before="400" w:line="276" w:lineRule="auto"/>
        <w:rPr>
          <w:rFonts w:ascii="Calibri" w:hAnsi="Calibri" w:eastAsia="ＭＳ ゴシック" w:cs="Calibri" w:asciiTheme="majorAscii" w:hAnsiTheme="majorAscii" w:eastAsiaTheme="majorEastAsia" w:cstheme="majorAscii"/>
          <w:color w:val="365F91" w:themeColor="accent1" w:themeShade="BF"/>
          <w:sz w:val="32"/>
          <w:szCs w:val="32"/>
        </w:rPr>
      </w:pPr>
      <w:r w:rsidRPr="136EB2D2">
        <w:rPr>
          <w:rFonts w:ascii="Calibri" w:hAnsi="Calibri" w:cs="Calibri" w:asciiTheme="majorAscii" w:hAnsiTheme="majorAscii" w:cstheme="majorAscii"/>
        </w:rPr>
        <w:br w:type="page"/>
      </w:r>
    </w:p>
    <w:p w:rsidRPr="00901555" w:rsidR="00734762" w:rsidP="00113071" w:rsidRDefault="00734762" w14:paraId="79E5942F" w14:textId="424504F6">
      <w:pPr>
        <w:pStyle w:val="Heading2"/>
        <w:spacing w:before="400" w:line="276" w:lineRule="auto"/>
        <w:rPr>
          <w:rFonts w:cstheme="majorHAnsi"/>
        </w:rPr>
      </w:pPr>
      <w:r w:rsidRPr="136EB2D2" w:rsidR="00734762">
        <w:rPr>
          <w:rFonts w:cs="Calibri" w:cstheme="majorAscii"/>
        </w:rPr>
        <w:t>6. References</w:t>
      </w:r>
    </w:p>
    <w:p w:rsidR="77C3D8E8" w:rsidP="59F69B54" w:rsidRDefault="77C3D8E8" w14:paraId="5E49A028" w14:textId="6F38049A">
      <w:pPr>
        <w:spacing w:before="4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F69B54" w:rsidR="77C3D8E8">
        <w:rPr>
          <w:rFonts w:ascii="Calibri" w:hAnsi="Calibri" w:eastAsia="Calibri" w:cs="Calibri"/>
          <w:noProof w:val="0"/>
          <w:sz w:val="22"/>
          <w:szCs w:val="22"/>
          <w:lang w:val="en-US"/>
        </w:rPr>
        <w:t>Mario theme:</w:t>
      </w:r>
      <w:r w:rsidRPr="59F69B54" w:rsidR="127D92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d0ef6a2ec868432d">
        <w:r w:rsidRPr="59F69B54" w:rsidR="127D927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https://www.youtube.com/watch?v=7i3oM-u93xM</w:t>
        </w:r>
      </w:hyperlink>
    </w:p>
    <w:p w:rsidR="5CC99C1E" w:rsidP="136EB2D2" w:rsidRDefault="5CC99C1E" w14:paraId="7C2A8D26" w14:textId="00BB8127">
      <w:pPr>
        <w:spacing w:before="4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F69B54" w:rsidR="5CC99C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Pirates Of </w:t>
      </w:r>
      <w:r w:rsidRPr="59F69B54" w:rsidR="5CC99C1E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9F69B54" w:rsidR="5CC99C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Caribbean</w:t>
      </w:r>
      <w:r w:rsidRPr="59F69B54" w:rsidR="5CC99C1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9F69B54" w:rsidR="5CC99C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1077aa0d38d1434b">
        <w:r w:rsidRPr="59F69B54" w:rsidR="5CC99C1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https://www.youtube.com/watch?v=DmpJfK70dgg</w:t>
        </w:r>
      </w:hyperlink>
    </w:p>
    <w:p w:rsidR="51C1E4C8" w:rsidP="59F69B54" w:rsidRDefault="51C1E4C8" w14:paraId="033B8188" w14:textId="3CA0FCEA">
      <w:pPr>
        <w:spacing w:before="4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F69B54" w:rsidR="51C1E4C8">
        <w:rPr>
          <w:rFonts w:ascii="Calibri" w:hAnsi="Calibri" w:eastAsia="Calibri" w:cs="Calibri"/>
          <w:noProof w:val="0"/>
          <w:sz w:val="22"/>
          <w:szCs w:val="22"/>
          <w:lang w:val="en-US"/>
        </w:rPr>
        <w:t>Keypad integration for music input</w:t>
      </w:r>
      <w:r w:rsidRPr="59F69B54" w:rsidR="6FFC25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9F69B54" w:rsidR="6A83BF4B">
        <w:rPr>
          <w:rFonts w:ascii="Calibri" w:hAnsi="Calibri" w:eastAsia="Calibri" w:cs="Calibri"/>
          <w:noProof w:val="0"/>
          <w:sz w:val="22"/>
          <w:szCs w:val="22"/>
          <w:lang w:val="en-US"/>
        </w:rPr>
        <w:t>Pitches.h</w:t>
      </w:r>
      <w:r w:rsidRPr="59F69B54" w:rsidR="6A83BF4B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59F69B54" w:rsidR="52CC693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65d29454fb7a44bc">
        <w:r w:rsidRPr="59F69B54" w:rsidR="52CC693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https://spot.pcc.edu/~dgoldman/labs/37SENSORKIT.pdf</w:t>
        </w:r>
      </w:hyperlink>
    </w:p>
    <w:p w:rsidR="19969669" w:rsidP="136EB2D2" w:rsidRDefault="19969669" w14:paraId="05AE72B1" w14:textId="18298164">
      <w:pPr>
        <w:spacing w:before="4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36EB2D2" w:rsidR="199696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Arduino uno tone use: </w:t>
      </w:r>
      <w:hyperlink r:id="R9bc0405281c643df">
        <w:r w:rsidRPr="136EB2D2" w:rsidR="1996966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https://docs.arduino.cc/language-reference/en/functions/advanced-io/tone/</w:t>
        </w:r>
      </w:hyperlink>
    </w:p>
    <w:p w:rsidR="136EB2D2" w:rsidP="136EB2D2" w:rsidRDefault="136EB2D2" w14:paraId="67669C10" w14:textId="480CB3EF">
      <w:pPr>
        <w:spacing w:before="4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36EB2D2" w:rsidP="136EB2D2" w:rsidRDefault="136EB2D2" w14:paraId="64760BBE" w14:textId="42D0EF21">
      <w:pPr>
        <w:spacing w:before="400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 w:rsidRPr="00901555" w:rsidR="00660715" w:rsidSect="00034616">
      <w:headerReference w:type="default" r:id="rId18"/>
      <w:footerReference w:type="default" r:id="rId1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2EE0" w:rsidP="00906B06" w:rsidRDefault="000D2EE0" w14:paraId="1F4334A9" w14:textId="77777777">
      <w:r>
        <w:separator/>
      </w:r>
    </w:p>
  </w:endnote>
  <w:endnote w:type="continuationSeparator" w:id="0">
    <w:p w:rsidR="000D2EE0" w:rsidP="00906B06" w:rsidRDefault="000D2EE0" w14:paraId="12B6B6E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47A47" w:rsidR="00100D75" w:rsidP="00DF1CE7" w:rsidRDefault="00592979" w14:paraId="29017085" w14:textId="1B693370">
    <w:pPr>
      <w:tabs>
        <w:tab w:val="center" w:pos="4680"/>
        <w:tab w:val="right" w:pos="9360"/>
      </w:tabs>
      <w:rPr>
        <w:rFonts w:asciiTheme="majorHAnsi" w:hAnsiTheme="majorHAnsi" w:cstheme="majorHAnsi"/>
        <w:sz w:val="16"/>
        <w:szCs w:val="16"/>
      </w:rPr>
    </w:pPr>
    <w:r w:rsidRPr="00847A47">
      <w:rPr>
        <w:rFonts w:asciiTheme="majorHAnsi" w:hAnsiTheme="majorHAnsi" w:cstheme="majorHAnsi"/>
        <w:sz w:val="16"/>
        <w:szCs w:val="16"/>
      </w:rPr>
      <w:t>C. Mendes, 202</w:t>
    </w:r>
    <w:r w:rsidRPr="00847A47" w:rsidR="00353C55">
      <w:rPr>
        <w:rFonts w:asciiTheme="majorHAnsi" w:hAnsiTheme="majorHAnsi" w:cstheme="majorHAnsi"/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2EE0" w:rsidP="00906B06" w:rsidRDefault="000D2EE0" w14:paraId="07569BEF" w14:textId="77777777">
      <w:r>
        <w:separator/>
      </w:r>
    </w:p>
  </w:footnote>
  <w:footnote w:type="continuationSeparator" w:id="0">
    <w:p w:rsidR="000D2EE0" w:rsidP="00906B06" w:rsidRDefault="000D2EE0" w14:paraId="051E60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D6D63" w:rsidR="001D6D63" w:rsidP="001D51B0" w:rsidRDefault="001D6D63" w14:paraId="60E1E5D4" w14:textId="20AD087D">
    <w:pPr>
      <w:pStyle w:val="Standard"/>
      <w:tabs>
        <w:tab w:val="right" w:pos="8505"/>
      </w:tabs>
      <w:ind w:right="-7"/>
      <w:rPr>
        <w:rFonts w:asciiTheme="majorHAnsi" w:hAnsiTheme="majorHAnsi" w:cstheme="majorHAnsi"/>
        <w:sz w:val="16"/>
        <w:szCs w:val="16"/>
      </w:rPr>
    </w:pPr>
    <w:r w:rsidRPr="001D6D63">
      <w:rPr>
        <w:rFonts w:asciiTheme="majorHAnsi" w:hAnsiTheme="majorHAnsi" w:cstheme="majorHAnsi"/>
        <w:sz w:val="16"/>
        <w:szCs w:val="16"/>
      </w:rPr>
      <w:t xml:space="preserve">DAWSON COLLEGE - Electrical Engineering Technology Department </w:t>
    </w:r>
    <w:r>
      <w:rPr>
        <w:rFonts w:asciiTheme="majorHAnsi" w:hAnsiTheme="majorHAnsi" w:cstheme="majorHAnsi"/>
        <w:sz w:val="16"/>
        <w:szCs w:val="16"/>
      </w:rPr>
      <w:t xml:space="preserve">- </w:t>
    </w:r>
    <w:r w:rsidR="001D51B0">
      <w:rPr>
        <w:rFonts w:asciiTheme="majorHAnsi" w:hAnsiTheme="majorHAnsi" w:cstheme="majorHAnsi"/>
        <w:sz w:val="16"/>
        <w:szCs w:val="16"/>
      </w:rPr>
      <w:t>WINTER</w:t>
    </w:r>
    <w:r w:rsidRPr="001D6D63">
      <w:rPr>
        <w:rFonts w:asciiTheme="majorHAnsi" w:hAnsiTheme="majorHAnsi" w:cstheme="majorHAnsi"/>
        <w:sz w:val="16"/>
        <w:szCs w:val="16"/>
      </w:rPr>
      <w:t xml:space="preserve"> 202</w:t>
    </w:r>
    <w:r w:rsidR="001D51B0">
      <w:rPr>
        <w:rFonts w:asciiTheme="majorHAnsi" w:hAnsiTheme="majorHAnsi" w:cstheme="majorHAnsi"/>
        <w:sz w:val="16"/>
        <w:szCs w:val="16"/>
      </w:rPr>
      <w:t>5</w:t>
    </w:r>
    <w:r w:rsidRPr="001D6D63">
      <w:rPr>
        <w:rFonts w:asciiTheme="majorHAnsi" w:hAnsiTheme="majorHAnsi" w:cstheme="majorHAnsi"/>
        <w:sz w:val="16"/>
        <w:szCs w:val="16"/>
      </w:rPr>
      <w:tab/>
    </w:r>
    <w:r w:rsidRPr="001D6D63">
      <w:rPr>
        <w:rFonts w:asciiTheme="majorHAnsi" w:hAnsiTheme="majorHAnsi" w:cstheme="majorHAnsi"/>
        <w:sz w:val="16"/>
        <w:szCs w:val="16"/>
      </w:rPr>
      <w:fldChar w:fldCharType="begin"/>
    </w:r>
    <w:r w:rsidRPr="001D6D63">
      <w:rPr>
        <w:rFonts w:asciiTheme="majorHAnsi" w:hAnsiTheme="majorHAnsi" w:cstheme="majorHAnsi"/>
        <w:sz w:val="16"/>
        <w:szCs w:val="16"/>
      </w:rPr>
      <w:instrText xml:space="preserve"> PAGE   \* MERGEFORMAT </w:instrText>
    </w:r>
    <w:r w:rsidRPr="001D6D63">
      <w:rPr>
        <w:rFonts w:asciiTheme="majorHAnsi" w:hAnsiTheme="majorHAnsi" w:cstheme="majorHAnsi"/>
        <w:sz w:val="16"/>
        <w:szCs w:val="16"/>
      </w:rPr>
      <w:fldChar w:fldCharType="separate"/>
    </w:r>
    <w:r w:rsidRPr="001D6D63">
      <w:rPr>
        <w:rFonts w:asciiTheme="majorHAnsi" w:hAnsiTheme="majorHAnsi" w:cstheme="majorHAnsi"/>
        <w:sz w:val="16"/>
        <w:szCs w:val="16"/>
      </w:rPr>
      <w:t>1</w:t>
    </w:r>
    <w:r w:rsidRPr="001D6D63">
      <w:rPr>
        <w:rFonts w:asciiTheme="majorHAnsi" w:hAnsiTheme="majorHAnsi" w:cstheme="majorHAnsi"/>
        <w:sz w:val="16"/>
        <w:szCs w:val="16"/>
      </w:rPr>
      <w:fldChar w:fldCharType="end"/>
    </w:r>
    <w:r w:rsidRPr="001D6D63">
      <w:rPr>
        <w:rFonts w:asciiTheme="majorHAnsi" w:hAnsiTheme="majorHAnsi" w:cstheme="majorHAnsi"/>
        <w:sz w:val="16"/>
        <w:szCs w:val="16"/>
      </w:rPr>
      <w:t xml:space="preserve"> of </w:t>
    </w:r>
    <w:r w:rsidRPr="001D6D63">
      <w:rPr>
        <w:rFonts w:asciiTheme="majorHAnsi" w:hAnsiTheme="majorHAnsi" w:cstheme="majorHAnsi"/>
        <w:sz w:val="16"/>
        <w:szCs w:val="16"/>
      </w:rPr>
      <w:fldChar w:fldCharType="begin"/>
    </w:r>
    <w:r w:rsidRPr="001D6D63">
      <w:rPr>
        <w:rFonts w:asciiTheme="majorHAnsi" w:hAnsiTheme="majorHAnsi" w:cstheme="majorHAnsi"/>
        <w:sz w:val="16"/>
        <w:szCs w:val="16"/>
      </w:rPr>
      <w:instrText xml:space="preserve"> NUMPAGES   \* MERGEFORMAT </w:instrText>
    </w:r>
    <w:r w:rsidRPr="001D6D63">
      <w:rPr>
        <w:rFonts w:asciiTheme="majorHAnsi" w:hAnsiTheme="majorHAnsi" w:cstheme="majorHAnsi"/>
        <w:sz w:val="16"/>
        <w:szCs w:val="16"/>
      </w:rPr>
      <w:fldChar w:fldCharType="separate"/>
    </w:r>
    <w:r w:rsidRPr="001D6D63">
      <w:rPr>
        <w:rFonts w:asciiTheme="majorHAnsi" w:hAnsiTheme="majorHAnsi" w:cstheme="majorHAnsi"/>
        <w:sz w:val="16"/>
        <w:szCs w:val="16"/>
      </w:rPr>
      <w:t>5</w:t>
    </w:r>
    <w:r w:rsidRPr="001D6D63">
      <w:rPr>
        <w:rFonts w:asciiTheme="majorHAnsi" w:hAnsiTheme="majorHAnsi" w:cstheme="majorHAnsi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3CC00E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56E7B79"/>
    <w:multiLevelType w:val="hybridMultilevel"/>
    <w:tmpl w:val="5922CD9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71780"/>
    <w:multiLevelType w:val="hybridMultilevel"/>
    <w:tmpl w:val="591E70D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152BCF"/>
    <w:multiLevelType w:val="hybridMultilevel"/>
    <w:tmpl w:val="0D0A91FA"/>
    <w:lvl w:ilvl="0" w:tplc="FC7CB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2384F"/>
    <w:multiLevelType w:val="multilevel"/>
    <w:tmpl w:val="B534415E"/>
    <w:styleLink w:val="CurrentList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33E20"/>
    <w:multiLevelType w:val="multilevel"/>
    <w:tmpl w:val="466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A906221"/>
    <w:multiLevelType w:val="hybridMultilevel"/>
    <w:tmpl w:val="13449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57631"/>
    <w:multiLevelType w:val="multilevel"/>
    <w:tmpl w:val="0AF4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001FE"/>
    <w:multiLevelType w:val="hybridMultilevel"/>
    <w:tmpl w:val="2E0C0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2945E7"/>
    <w:multiLevelType w:val="hybridMultilevel"/>
    <w:tmpl w:val="C6AA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F7E59"/>
    <w:multiLevelType w:val="hybridMultilevel"/>
    <w:tmpl w:val="19205E70"/>
    <w:lvl w:ilvl="0" w:tplc="C0949A5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20672D"/>
    <w:multiLevelType w:val="multilevel"/>
    <w:tmpl w:val="EA6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37F5B38"/>
    <w:multiLevelType w:val="hybridMultilevel"/>
    <w:tmpl w:val="8DD80002"/>
    <w:lvl w:ilvl="0" w:tplc="CAA0ED3A">
      <w:start w:val="6"/>
      <w:numFmt w:val="bullet"/>
      <w:lvlText w:val="-"/>
      <w:lvlJc w:val="left"/>
      <w:pPr>
        <w:ind w:left="360" w:hanging="360"/>
      </w:pPr>
      <w:rPr>
        <w:rFonts w:hint="default" w:ascii="Cambria" w:hAnsi="Cambria" w:eastAsiaTheme="minorEastAsia" w:cstheme="minorBidi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789131503">
    <w:abstractNumId w:val="5"/>
  </w:num>
  <w:num w:numId="2" w16cid:durableId="482626510">
    <w:abstractNumId w:val="3"/>
  </w:num>
  <w:num w:numId="3" w16cid:durableId="600407319">
    <w:abstractNumId w:val="2"/>
  </w:num>
  <w:num w:numId="4" w16cid:durableId="1030378321">
    <w:abstractNumId w:val="4"/>
  </w:num>
  <w:num w:numId="5" w16cid:durableId="1787044907">
    <w:abstractNumId w:val="1"/>
  </w:num>
  <w:num w:numId="6" w16cid:durableId="1617251724">
    <w:abstractNumId w:val="0"/>
  </w:num>
  <w:num w:numId="7" w16cid:durableId="805314421">
    <w:abstractNumId w:val="9"/>
  </w:num>
  <w:num w:numId="8" w16cid:durableId="123619457">
    <w:abstractNumId w:val="15"/>
  </w:num>
  <w:num w:numId="9" w16cid:durableId="1118793121">
    <w:abstractNumId w:val="14"/>
  </w:num>
  <w:num w:numId="10" w16cid:durableId="1193424673">
    <w:abstractNumId w:val="7"/>
  </w:num>
  <w:num w:numId="11" w16cid:durableId="1572688758">
    <w:abstractNumId w:val="8"/>
  </w:num>
  <w:num w:numId="12" w16cid:durableId="7870792">
    <w:abstractNumId w:val="6"/>
  </w:num>
  <w:num w:numId="13" w16cid:durableId="1061750890">
    <w:abstractNumId w:val="13"/>
  </w:num>
  <w:num w:numId="14" w16cid:durableId="1982037248">
    <w:abstractNumId w:val="10"/>
  </w:num>
  <w:num w:numId="15" w16cid:durableId="2145195088">
    <w:abstractNumId w:val="17"/>
  </w:num>
  <w:num w:numId="16" w16cid:durableId="312025266">
    <w:abstractNumId w:val="16"/>
  </w:num>
  <w:num w:numId="17" w16cid:durableId="2011712867">
    <w:abstractNumId w:val="11"/>
  </w:num>
  <w:num w:numId="18" w16cid:durableId="426777808">
    <w:abstractNumId w:val="1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46A"/>
    <w:rsid w:val="000014C4"/>
    <w:rsid w:val="00002B6F"/>
    <w:rsid w:val="00002C1C"/>
    <w:rsid w:val="00002D76"/>
    <w:rsid w:val="00004D26"/>
    <w:rsid w:val="000051A0"/>
    <w:rsid w:val="0000561F"/>
    <w:rsid w:val="00005974"/>
    <w:rsid w:val="00016419"/>
    <w:rsid w:val="000166D8"/>
    <w:rsid w:val="00017C59"/>
    <w:rsid w:val="00022EDF"/>
    <w:rsid w:val="000230A3"/>
    <w:rsid w:val="000253AF"/>
    <w:rsid w:val="00026285"/>
    <w:rsid w:val="000328FA"/>
    <w:rsid w:val="000336E2"/>
    <w:rsid w:val="00034616"/>
    <w:rsid w:val="000355E5"/>
    <w:rsid w:val="000362F1"/>
    <w:rsid w:val="00036844"/>
    <w:rsid w:val="00036EE3"/>
    <w:rsid w:val="00042BCD"/>
    <w:rsid w:val="0004426E"/>
    <w:rsid w:val="00044D65"/>
    <w:rsid w:val="00046840"/>
    <w:rsid w:val="000476C4"/>
    <w:rsid w:val="00052ED5"/>
    <w:rsid w:val="000542F5"/>
    <w:rsid w:val="00056B0A"/>
    <w:rsid w:val="00060122"/>
    <w:rsid w:val="0006063C"/>
    <w:rsid w:val="00062E75"/>
    <w:rsid w:val="00062F4B"/>
    <w:rsid w:val="000652A3"/>
    <w:rsid w:val="00065614"/>
    <w:rsid w:val="00065724"/>
    <w:rsid w:val="00065FA9"/>
    <w:rsid w:val="00066F3A"/>
    <w:rsid w:val="00074F32"/>
    <w:rsid w:val="00077885"/>
    <w:rsid w:val="00077E0E"/>
    <w:rsid w:val="000830C2"/>
    <w:rsid w:val="0008380E"/>
    <w:rsid w:val="000838A7"/>
    <w:rsid w:val="00085191"/>
    <w:rsid w:val="00085A95"/>
    <w:rsid w:val="00085BB3"/>
    <w:rsid w:val="00086639"/>
    <w:rsid w:val="00090F4E"/>
    <w:rsid w:val="00097CDA"/>
    <w:rsid w:val="000A2442"/>
    <w:rsid w:val="000A50B9"/>
    <w:rsid w:val="000A5C90"/>
    <w:rsid w:val="000A5E3C"/>
    <w:rsid w:val="000A5F6E"/>
    <w:rsid w:val="000A6711"/>
    <w:rsid w:val="000A6FB4"/>
    <w:rsid w:val="000B07B6"/>
    <w:rsid w:val="000B15E8"/>
    <w:rsid w:val="000B5B1C"/>
    <w:rsid w:val="000C04A0"/>
    <w:rsid w:val="000C1D88"/>
    <w:rsid w:val="000C20C4"/>
    <w:rsid w:val="000C22B6"/>
    <w:rsid w:val="000C2AAF"/>
    <w:rsid w:val="000C50EF"/>
    <w:rsid w:val="000C7A7F"/>
    <w:rsid w:val="000D0416"/>
    <w:rsid w:val="000D2EE0"/>
    <w:rsid w:val="000E4B8E"/>
    <w:rsid w:val="000E6776"/>
    <w:rsid w:val="000F1CBF"/>
    <w:rsid w:val="000F5224"/>
    <w:rsid w:val="000F5500"/>
    <w:rsid w:val="001003A5"/>
    <w:rsid w:val="00100D75"/>
    <w:rsid w:val="001014F6"/>
    <w:rsid w:val="00102022"/>
    <w:rsid w:val="00102034"/>
    <w:rsid w:val="00104850"/>
    <w:rsid w:val="001048E3"/>
    <w:rsid w:val="00110D9C"/>
    <w:rsid w:val="00113071"/>
    <w:rsid w:val="00114BBC"/>
    <w:rsid w:val="0011563E"/>
    <w:rsid w:val="00116218"/>
    <w:rsid w:val="00116E8B"/>
    <w:rsid w:val="00122F77"/>
    <w:rsid w:val="00126366"/>
    <w:rsid w:val="00126EA6"/>
    <w:rsid w:val="00130C96"/>
    <w:rsid w:val="001310BD"/>
    <w:rsid w:val="001317BE"/>
    <w:rsid w:val="00134D6E"/>
    <w:rsid w:val="00135B08"/>
    <w:rsid w:val="00136AF5"/>
    <w:rsid w:val="00136D42"/>
    <w:rsid w:val="00144438"/>
    <w:rsid w:val="00144C0A"/>
    <w:rsid w:val="00147C0A"/>
    <w:rsid w:val="001502D0"/>
    <w:rsid w:val="0015074B"/>
    <w:rsid w:val="00150F57"/>
    <w:rsid w:val="00155CC5"/>
    <w:rsid w:val="001569B4"/>
    <w:rsid w:val="00161574"/>
    <w:rsid w:val="00161E36"/>
    <w:rsid w:val="0016352D"/>
    <w:rsid w:val="00170999"/>
    <w:rsid w:val="0017457D"/>
    <w:rsid w:val="00182131"/>
    <w:rsid w:val="00183711"/>
    <w:rsid w:val="00183C88"/>
    <w:rsid w:val="00185B6A"/>
    <w:rsid w:val="00187503"/>
    <w:rsid w:val="001913AE"/>
    <w:rsid w:val="00194F26"/>
    <w:rsid w:val="00195B96"/>
    <w:rsid w:val="00196BCC"/>
    <w:rsid w:val="001A203D"/>
    <w:rsid w:val="001A4052"/>
    <w:rsid w:val="001A55AD"/>
    <w:rsid w:val="001A6603"/>
    <w:rsid w:val="001A6D6D"/>
    <w:rsid w:val="001A7E01"/>
    <w:rsid w:val="001B20F8"/>
    <w:rsid w:val="001B21AF"/>
    <w:rsid w:val="001C22EA"/>
    <w:rsid w:val="001C2725"/>
    <w:rsid w:val="001C6B50"/>
    <w:rsid w:val="001D2B67"/>
    <w:rsid w:val="001D519A"/>
    <w:rsid w:val="001D51B0"/>
    <w:rsid w:val="001D6D63"/>
    <w:rsid w:val="001E7E64"/>
    <w:rsid w:val="001F2522"/>
    <w:rsid w:val="001F42AB"/>
    <w:rsid w:val="001F5818"/>
    <w:rsid w:val="00200207"/>
    <w:rsid w:val="002013EC"/>
    <w:rsid w:val="00204053"/>
    <w:rsid w:val="002051C7"/>
    <w:rsid w:val="00210109"/>
    <w:rsid w:val="00210EAD"/>
    <w:rsid w:val="0021450A"/>
    <w:rsid w:val="00214BFE"/>
    <w:rsid w:val="002251E7"/>
    <w:rsid w:val="0022748F"/>
    <w:rsid w:val="00230629"/>
    <w:rsid w:val="002334E6"/>
    <w:rsid w:val="00236447"/>
    <w:rsid w:val="00236910"/>
    <w:rsid w:val="00240068"/>
    <w:rsid w:val="00240BD4"/>
    <w:rsid w:val="00242548"/>
    <w:rsid w:val="002439C7"/>
    <w:rsid w:val="00243C28"/>
    <w:rsid w:val="002467D1"/>
    <w:rsid w:val="00247605"/>
    <w:rsid w:val="00247AD1"/>
    <w:rsid w:val="00250123"/>
    <w:rsid w:val="00251103"/>
    <w:rsid w:val="00251D48"/>
    <w:rsid w:val="0025743A"/>
    <w:rsid w:val="00257DD9"/>
    <w:rsid w:val="00261CD0"/>
    <w:rsid w:val="00262EBF"/>
    <w:rsid w:val="00265D9C"/>
    <w:rsid w:val="002665FD"/>
    <w:rsid w:val="00266B2F"/>
    <w:rsid w:val="00282488"/>
    <w:rsid w:val="002838C8"/>
    <w:rsid w:val="002863F1"/>
    <w:rsid w:val="0028649C"/>
    <w:rsid w:val="00287632"/>
    <w:rsid w:val="0029047F"/>
    <w:rsid w:val="00291F42"/>
    <w:rsid w:val="0029366A"/>
    <w:rsid w:val="002953BE"/>
    <w:rsid w:val="0029639D"/>
    <w:rsid w:val="002A0B43"/>
    <w:rsid w:val="002A35AC"/>
    <w:rsid w:val="002A57A1"/>
    <w:rsid w:val="002A62B9"/>
    <w:rsid w:val="002A79A9"/>
    <w:rsid w:val="002B09E6"/>
    <w:rsid w:val="002B28E3"/>
    <w:rsid w:val="002B32E7"/>
    <w:rsid w:val="002B35EB"/>
    <w:rsid w:val="002B605C"/>
    <w:rsid w:val="002B6722"/>
    <w:rsid w:val="002B70FF"/>
    <w:rsid w:val="002B76D7"/>
    <w:rsid w:val="002B7FDD"/>
    <w:rsid w:val="002C4886"/>
    <w:rsid w:val="002C65DC"/>
    <w:rsid w:val="002C7A2B"/>
    <w:rsid w:val="002C7ECA"/>
    <w:rsid w:val="002D0C52"/>
    <w:rsid w:val="002D0E01"/>
    <w:rsid w:val="002D5E68"/>
    <w:rsid w:val="002D7013"/>
    <w:rsid w:val="002D7376"/>
    <w:rsid w:val="002D77E0"/>
    <w:rsid w:val="002D7FEE"/>
    <w:rsid w:val="002E3CC2"/>
    <w:rsid w:val="002E51EB"/>
    <w:rsid w:val="002E5821"/>
    <w:rsid w:val="002E5DD0"/>
    <w:rsid w:val="002E6C48"/>
    <w:rsid w:val="002F0400"/>
    <w:rsid w:val="002F0D3F"/>
    <w:rsid w:val="002F126E"/>
    <w:rsid w:val="002F21A3"/>
    <w:rsid w:val="002F43D3"/>
    <w:rsid w:val="002F6334"/>
    <w:rsid w:val="00300127"/>
    <w:rsid w:val="00304D9E"/>
    <w:rsid w:val="00305000"/>
    <w:rsid w:val="00305808"/>
    <w:rsid w:val="00310376"/>
    <w:rsid w:val="00311066"/>
    <w:rsid w:val="003136F8"/>
    <w:rsid w:val="00313EA4"/>
    <w:rsid w:val="00315B99"/>
    <w:rsid w:val="003176E7"/>
    <w:rsid w:val="00317B3E"/>
    <w:rsid w:val="00322E50"/>
    <w:rsid w:val="003238DC"/>
    <w:rsid w:val="00324C5D"/>
    <w:rsid w:val="00326316"/>
    <w:rsid w:val="00326F90"/>
    <w:rsid w:val="00330262"/>
    <w:rsid w:val="00330DD5"/>
    <w:rsid w:val="00332635"/>
    <w:rsid w:val="00333318"/>
    <w:rsid w:val="00335534"/>
    <w:rsid w:val="00341406"/>
    <w:rsid w:val="00341605"/>
    <w:rsid w:val="00345DBC"/>
    <w:rsid w:val="0034699C"/>
    <w:rsid w:val="0034738D"/>
    <w:rsid w:val="00347833"/>
    <w:rsid w:val="00347DAA"/>
    <w:rsid w:val="003525BB"/>
    <w:rsid w:val="00353C55"/>
    <w:rsid w:val="00354AEF"/>
    <w:rsid w:val="00355C5E"/>
    <w:rsid w:val="00362C8B"/>
    <w:rsid w:val="003676F7"/>
    <w:rsid w:val="00374F3B"/>
    <w:rsid w:val="003808F2"/>
    <w:rsid w:val="00380EE3"/>
    <w:rsid w:val="0038248E"/>
    <w:rsid w:val="00382A54"/>
    <w:rsid w:val="00387ADE"/>
    <w:rsid w:val="003902E1"/>
    <w:rsid w:val="00391A51"/>
    <w:rsid w:val="00396AC8"/>
    <w:rsid w:val="003A0768"/>
    <w:rsid w:val="003A3F1E"/>
    <w:rsid w:val="003A48BE"/>
    <w:rsid w:val="003A6300"/>
    <w:rsid w:val="003A7284"/>
    <w:rsid w:val="003B0408"/>
    <w:rsid w:val="003B08D3"/>
    <w:rsid w:val="003B0E48"/>
    <w:rsid w:val="003B0FA3"/>
    <w:rsid w:val="003B1E86"/>
    <w:rsid w:val="003B305B"/>
    <w:rsid w:val="003B30EB"/>
    <w:rsid w:val="003B3775"/>
    <w:rsid w:val="003B37DB"/>
    <w:rsid w:val="003B4633"/>
    <w:rsid w:val="003B4E47"/>
    <w:rsid w:val="003B519D"/>
    <w:rsid w:val="003B747C"/>
    <w:rsid w:val="003C0609"/>
    <w:rsid w:val="003C30B7"/>
    <w:rsid w:val="003C3F19"/>
    <w:rsid w:val="003D194A"/>
    <w:rsid w:val="003D275F"/>
    <w:rsid w:val="003D2857"/>
    <w:rsid w:val="003D2A3A"/>
    <w:rsid w:val="003D310E"/>
    <w:rsid w:val="003D6331"/>
    <w:rsid w:val="003D67E3"/>
    <w:rsid w:val="003D7EDC"/>
    <w:rsid w:val="003E079F"/>
    <w:rsid w:val="003E11F7"/>
    <w:rsid w:val="003E1C63"/>
    <w:rsid w:val="003E3B72"/>
    <w:rsid w:val="003E5F8A"/>
    <w:rsid w:val="003E65F5"/>
    <w:rsid w:val="003F0BB2"/>
    <w:rsid w:val="003F2681"/>
    <w:rsid w:val="003F535E"/>
    <w:rsid w:val="003F7D7F"/>
    <w:rsid w:val="00402B91"/>
    <w:rsid w:val="00402F8D"/>
    <w:rsid w:val="004032EF"/>
    <w:rsid w:val="0040547E"/>
    <w:rsid w:val="00410B93"/>
    <w:rsid w:val="00414492"/>
    <w:rsid w:val="00414EF5"/>
    <w:rsid w:val="00416BD8"/>
    <w:rsid w:val="00421572"/>
    <w:rsid w:val="004225FE"/>
    <w:rsid w:val="004235F3"/>
    <w:rsid w:val="00426EB3"/>
    <w:rsid w:val="00430CA4"/>
    <w:rsid w:val="004320CF"/>
    <w:rsid w:val="00432271"/>
    <w:rsid w:val="00436C8C"/>
    <w:rsid w:val="00442920"/>
    <w:rsid w:val="00444088"/>
    <w:rsid w:val="00444ADD"/>
    <w:rsid w:val="00445714"/>
    <w:rsid w:val="004460DB"/>
    <w:rsid w:val="004478F2"/>
    <w:rsid w:val="00447D25"/>
    <w:rsid w:val="004511FE"/>
    <w:rsid w:val="00451F87"/>
    <w:rsid w:val="00454C80"/>
    <w:rsid w:val="00454F8C"/>
    <w:rsid w:val="004618BB"/>
    <w:rsid w:val="00462D54"/>
    <w:rsid w:val="00463B56"/>
    <w:rsid w:val="004655FC"/>
    <w:rsid w:val="004664D6"/>
    <w:rsid w:val="0046738C"/>
    <w:rsid w:val="00467414"/>
    <w:rsid w:val="0047239F"/>
    <w:rsid w:val="004774EC"/>
    <w:rsid w:val="00477B3C"/>
    <w:rsid w:val="00481DF0"/>
    <w:rsid w:val="00483703"/>
    <w:rsid w:val="00483D97"/>
    <w:rsid w:val="004857B3"/>
    <w:rsid w:val="00485DDC"/>
    <w:rsid w:val="00485F4D"/>
    <w:rsid w:val="00491647"/>
    <w:rsid w:val="00492243"/>
    <w:rsid w:val="00495380"/>
    <w:rsid w:val="00496FE0"/>
    <w:rsid w:val="004A06B7"/>
    <w:rsid w:val="004A32DD"/>
    <w:rsid w:val="004A3696"/>
    <w:rsid w:val="004A3A29"/>
    <w:rsid w:val="004B34D5"/>
    <w:rsid w:val="004B3558"/>
    <w:rsid w:val="004B5767"/>
    <w:rsid w:val="004C0B22"/>
    <w:rsid w:val="004C1F5E"/>
    <w:rsid w:val="004C2BDE"/>
    <w:rsid w:val="004C2E55"/>
    <w:rsid w:val="004C7778"/>
    <w:rsid w:val="004D09B7"/>
    <w:rsid w:val="004D156A"/>
    <w:rsid w:val="004D2BAF"/>
    <w:rsid w:val="004D2C87"/>
    <w:rsid w:val="004D4568"/>
    <w:rsid w:val="004D5E77"/>
    <w:rsid w:val="004D6151"/>
    <w:rsid w:val="004D6639"/>
    <w:rsid w:val="004E4ACC"/>
    <w:rsid w:val="004E7B24"/>
    <w:rsid w:val="004F1702"/>
    <w:rsid w:val="004F1A56"/>
    <w:rsid w:val="004F3E2E"/>
    <w:rsid w:val="004F659E"/>
    <w:rsid w:val="004F7D88"/>
    <w:rsid w:val="00504760"/>
    <w:rsid w:val="00504CF4"/>
    <w:rsid w:val="00505446"/>
    <w:rsid w:val="005054FC"/>
    <w:rsid w:val="00505E67"/>
    <w:rsid w:val="005068C7"/>
    <w:rsid w:val="005068CD"/>
    <w:rsid w:val="00507354"/>
    <w:rsid w:val="005108BF"/>
    <w:rsid w:val="005110AF"/>
    <w:rsid w:val="00513862"/>
    <w:rsid w:val="005155BE"/>
    <w:rsid w:val="00524653"/>
    <w:rsid w:val="00524F91"/>
    <w:rsid w:val="00527E42"/>
    <w:rsid w:val="00527E66"/>
    <w:rsid w:val="0053114B"/>
    <w:rsid w:val="005318A6"/>
    <w:rsid w:val="00533F9C"/>
    <w:rsid w:val="00535AAC"/>
    <w:rsid w:val="0053601B"/>
    <w:rsid w:val="0053711E"/>
    <w:rsid w:val="005373D5"/>
    <w:rsid w:val="005417A4"/>
    <w:rsid w:val="00542D09"/>
    <w:rsid w:val="00543952"/>
    <w:rsid w:val="005465EE"/>
    <w:rsid w:val="005516AD"/>
    <w:rsid w:val="00554028"/>
    <w:rsid w:val="00557BDE"/>
    <w:rsid w:val="00562999"/>
    <w:rsid w:val="00565324"/>
    <w:rsid w:val="005735E9"/>
    <w:rsid w:val="0057555B"/>
    <w:rsid w:val="00582C6A"/>
    <w:rsid w:val="00583290"/>
    <w:rsid w:val="00585588"/>
    <w:rsid w:val="00587DE3"/>
    <w:rsid w:val="00592979"/>
    <w:rsid w:val="00593A0F"/>
    <w:rsid w:val="00594967"/>
    <w:rsid w:val="00596DFA"/>
    <w:rsid w:val="00596F61"/>
    <w:rsid w:val="005A0C39"/>
    <w:rsid w:val="005A1853"/>
    <w:rsid w:val="005A1AF8"/>
    <w:rsid w:val="005A1F13"/>
    <w:rsid w:val="005A3F09"/>
    <w:rsid w:val="005A4FC4"/>
    <w:rsid w:val="005A6773"/>
    <w:rsid w:val="005B1C87"/>
    <w:rsid w:val="005B303E"/>
    <w:rsid w:val="005B3C0C"/>
    <w:rsid w:val="005B3D01"/>
    <w:rsid w:val="005B6068"/>
    <w:rsid w:val="005B69E1"/>
    <w:rsid w:val="005C0012"/>
    <w:rsid w:val="005C0DB1"/>
    <w:rsid w:val="005C1BEB"/>
    <w:rsid w:val="005C2064"/>
    <w:rsid w:val="005C25E4"/>
    <w:rsid w:val="005D1CC7"/>
    <w:rsid w:val="005D45E2"/>
    <w:rsid w:val="005D4BAB"/>
    <w:rsid w:val="005D5906"/>
    <w:rsid w:val="005E12B4"/>
    <w:rsid w:val="005E3647"/>
    <w:rsid w:val="005E4A8E"/>
    <w:rsid w:val="005E59FA"/>
    <w:rsid w:val="005E7B9D"/>
    <w:rsid w:val="005F0BA1"/>
    <w:rsid w:val="005F1763"/>
    <w:rsid w:val="005F4925"/>
    <w:rsid w:val="005F6721"/>
    <w:rsid w:val="0060732E"/>
    <w:rsid w:val="0061406B"/>
    <w:rsid w:val="00614BCD"/>
    <w:rsid w:val="00615D89"/>
    <w:rsid w:val="006204D1"/>
    <w:rsid w:val="00621BC0"/>
    <w:rsid w:val="00623D08"/>
    <w:rsid w:val="006247F8"/>
    <w:rsid w:val="00626426"/>
    <w:rsid w:val="00626C55"/>
    <w:rsid w:val="0063138D"/>
    <w:rsid w:val="00633148"/>
    <w:rsid w:val="006338E4"/>
    <w:rsid w:val="00633C91"/>
    <w:rsid w:val="00634924"/>
    <w:rsid w:val="00635953"/>
    <w:rsid w:val="00636B9D"/>
    <w:rsid w:val="0063784B"/>
    <w:rsid w:val="006378AB"/>
    <w:rsid w:val="00637D03"/>
    <w:rsid w:val="0064202F"/>
    <w:rsid w:val="00642FBA"/>
    <w:rsid w:val="00643582"/>
    <w:rsid w:val="00643A1F"/>
    <w:rsid w:val="00645A9E"/>
    <w:rsid w:val="00645BB7"/>
    <w:rsid w:val="00650DE0"/>
    <w:rsid w:val="00655417"/>
    <w:rsid w:val="00660715"/>
    <w:rsid w:val="00665AA1"/>
    <w:rsid w:val="00666698"/>
    <w:rsid w:val="00666E07"/>
    <w:rsid w:val="00670178"/>
    <w:rsid w:val="006709A7"/>
    <w:rsid w:val="00670F1C"/>
    <w:rsid w:val="00672869"/>
    <w:rsid w:val="00672C80"/>
    <w:rsid w:val="00674D20"/>
    <w:rsid w:val="006764F8"/>
    <w:rsid w:val="00676E7E"/>
    <w:rsid w:val="00682017"/>
    <w:rsid w:val="00684721"/>
    <w:rsid w:val="00684DA2"/>
    <w:rsid w:val="00690209"/>
    <w:rsid w:val="00690A06"/>
    <w:rsid w:val="00690F07"/>
    <w:rsid w:val="00691078"/>
    <w:rsid w:val="00693AF2"/>
    <w:rsid w:val="00693FF7"/>
    <w:rsid w:val="00696FFB"/>
    <w:rsid w:val="00697D16"/>
    <w:rsid w:val="0069E9B8"/>
    <w:rsid w:val="006A0AE2"/>
    <w:rsid w:val="006A4BD4"/>
    <w:rsid w:val="006B11EF"/>
    <w:rsid w:val="006B3BEA"/>
    <w:rsid w:val="006B48E4"/>
    <w:rsid w:val="006B495F"/>
    <w:rsid w:val="006C1FFC"/>
    <w:rsid w:val="006C29FC"/>
    <w:rsid w:val="006C4B23"/>
    <w:rsid w:val="006C6020"/>
    <w:rsid w:val="006C6735"/>
    <w:rsid w:val="006D0892"/>
    <w:rsid w:val="006D3E1B"/>
    <w:rsid w:val="006D780D"/>
    <w:rsid w:val="006D7AD7"/>
    <w:rsid w:val="006D7DE6"/>
    <w:rsid w:val="006E0495"/>
    <w:rsid w:val="006E16AB"/>
    <w:rsid w:val="006E2CBF"/>
    <w:rsid w:val="006F21EF"/>
    <w:rsid w:val="006F398E"/>
    <w:rsid w:val="006F43C3"/>
    <w:rsid w:val="006F59C6"/>
    <w:rsid w:val="006F7E14"/>
    <w:rsid w:val="006F7FB3"/>
    <w:rsid w:val="00702271"/>
    <w:rsid w:val="00702BA0"/>
    <w:rsid w:val="007032EE"/>
    <w:rsid w:val="00704AF8"/>
    <w:rsid w:val="00705B19"/>
    <w:rsid w:val="007121E0"/>
    <w:rsid w:val="007128E5"/>
    <w:rsid w:val="00712DA4"/>
    <w:rsid w:val="00712DAB"/>
    <w:rsid w:val="00714008"/>
    <w:rsid w:val="0071417A"/>
    <w:rsid w:val="0071668C"/>
    <w:rsid w:val="0072151C"/>
    <w:rsid w:val="00721A20"/>
    <w:rsid w:val="00723C5B"/>
    <w:rsid w:val="00724E0C"/>
    <w:rsid w:val="00725B9E"/>
    <w:rsid w:val="00725BC5"/>
    <w:rsid w:val="00727D78"/>
    <w:rsid w:val="00730A5D"/>
    <w:rsid w:val="007334FF"/>
    <w:rsid w:val="00733701"/>
    <w:rsid w:val="007342D5"/>
    <w:rsid w:val="00734762"/>
    <w:rsid w:val="00735D60"/>
    <w:rsid w:val="00736F7B"/>
    <w:rsid w:val="00737722"/>
    <w:rsid w:val="00745240"/>
    <w:rsid w:val="0074637C"/>
    <w:rsid w:val="0074796E"/>
    <w:rsid w:val="00750D8F"/>
    <w:rsid w:val="0075191F"/>
    <w:rsid w:val="00753E08"/>
    <w:rsid w:val="00754AA3"/>
    <w:rsid w:val="00754CDB"/>
    <w:rsid w:val="0076040B"/>
    <w:rsid w:val="00761963"/>
    <w:rsid w:val="00761A9A"/>
    <w:rsid w:val="0076235D"/>
    <w:rsid w:val="00763806"/>
    <w:rsid w:val="007700DD"/>
    <w:rsid w:val="00771730"/>
    <w:rsid w:val="00772AE4"/>
    <w:rsid w:val="007755DC"/>
    <w:rsid w:val="00775B8B"/>
    <w:rsid w:val="00780DC7"/>
    <w:rsid w:val="00781682"/>
    <w:rsid w:val="007820AD"/>
    <w:rsid w:val="007822C9"/>
    <w:rsid w:val="00784897"/>
    <w:rsid w:val="00784E2A"/>
    <w:rsid w:val="007878E4"/>
    <w:rsid w:val="0079031A"/>
    <w:rsid w:val="0079578B"/>
    <w:rsid w:val="007A1CEC"/>
    <w:rsid w:val="007A4B00"/>
    <w:rsid w:val="007A7DEF"/>
    <w:rsid w:val="007A7E0B"/>
    <w:rsid w:val="007B1061"/>
    <w:rsid w:val="007C09E8"/>
    <w:rsid w:val="007C1D79"/>
    <w:rsid w:val="007C58A5"/>
    <w:rsid w:val="007C68A2"/>
    <w:rsid w:val="007C6D1B"/>
    <w:rsid w:val="007C6E8E"/>
    <w:rsid w:val="007D086B"/>
    <w:rsid w:val="007D0F47"/>
    <w:rsid w:val="007D1860"/>
    <w:rsid w:val="007E08B6"/>
    <w:rsid w:val="007E2C85"/>
    <w:rsid w:val="007E791B"/>
    <w:rsid w:val="007F1325"/>
    <w:rsid w:val="007F29CC"/>
    <w:rsid w:val="007F4BEC"/>
    <w:rsid w:val="007F5176"/>
    <w:rsid w:val="007F5B45"/>
    <w:rsid w:val="007F6919"/>
    <w:rsid w:val="007F7F82"/>
    <w:rsid w:val="007F7FF2"/>
    <w:rsid w:val="00803FBA"/>
    <w:rsid w:val="00811FD0"/>
    <w:rsid w:val="00812562"/>
    <w:rsid w:val="00812E99"/>
    <w:rsid w:val="00817A35"/>
    <w:rsid w:val="00817F4B"/>
    <w:rsid w:val="00817F6E"/>
    <w:rsid w:val="00822995"/>
    <w:rsid w:val="00824582"/>
    <w:rsid w:val="00830101"/>
    <w:rsid w:val="008309EF"/>
    <w:rsid w:val="00840587"/>
    <w:rsid w:val="00842845"/>
    <w:rsid w:val="0084286F"/>
    <w:rsid w:val="00847A47"/>
    <w:rsid w:val="00847A4B"/>
    <w:rsid w:val="00850FE7"/>
    <w:rsid w:val="008514BD"/>
    <w:rsid w:val="00855C63"/>
    <w:rsid w:val="008564FA"/>
    <w:rsid w:val="008607AB"/>
    <w:rsid w:val="008608A5"/>
    <w:rsid w:val="00861CB5"/>
    <w:rsid w:val="00865D62"/>
    <w:rsid w:val="00870518"/>
    <w:rsid w:val="008710FC"/>
    <w:rsid w:val="00874469"/>
    <w:rsid w:val="00874738"/>
    <w:rsid w:val="00877FF6"/>
    <w:rsid w:val="008800F5"/>
    <w:rsid w:val="008807A8"/>
    <w:rsid w:val="00881D33"/>
    <w:rsid w:val="0088267D"/>
    <w:rsid w:val="0088339F"/>
    <w:rsid w:val="00886B4B"/>
    <w:rsid w:val="008872DE"/>
    <w:rsid w:val="00887D33"/>
    <w:rsid w:val="008910EF"/>
    <w:rsid w:val="00891CCE"/>
    <w:rsid w:val="00896DEF"/>
    <w:rsid w:val="008A7F90"/>
    <w:rsid w:val="008B111F"/>
    <w:rsid w:val="008B2B93"/>
    <w:rsid w:val="008B3B0B"/>
    <w:rsid w:val="008B4448"/>
    <w:rsid w:val="008C1177"/>
    <w:rsid w:val="008C25A9"/>
    <w:rsid w:val="008D0B6D"/>
    <w:rsid w:val="008D32C6"/>
    <w:rsid w:val="008D4251"/>
    <w:rsid w:val="008E0AF5"/>
    <w:rsid w:val="008E0CC2"/>
    <w:rsid w:val="008E16B0"/>
    <w:rsid w:val="008E2C59"/>
    <w:rsid w:val="008E3194"/>
    <w:rsid w:val="008E59CF"/>
    <w:rsid w:val="008E60C6"/>
    <w:rsid w:val="008F164D"/>
    <w:rsid w:val="008F175B"/>
    <w:rsid w:val="008F6511"/>
    <w:rsid w:val="008F6572"/>
    <w:rsid w:val="00901555"/>
    <w:rsid w:val="009020DC"/>
    <w:rsid w:val="00902BC9"/>
    <w:rsid w:val="00906B06"/>
    <w:rsid w:val="0091212E"/>
    <w:rsid w:val="00914F7E"/>
    <w:rsid w:val="00914FD2"/>
    <w:rsid w:val="00917D00"/>
    <w:rsid w:val="009213C4"/>
    <w:rsid w:val="00921594"/>
    <w:rsid w:val="009227FD"/>
    <w:rsid w:val="00926C59"/>
    <w:rsid w:val="00930047"/>
    <w:rsid w:val="00931C88"/>
    <w:rsid w:val="00934C97"/>
    <w:rsid w:val="0094013C"/>
    <w:rsid w:val="0094085C"/>
    <w:rsid w:val="00944A82"/>
    <w:rsid w:val="009452B0"/>
    <w:rsid w:val="0094560B"/>
    <w:rsid w:val="00947D6D"/>
    <w:rsid w:val="00947FDD"/>
    <w:rsid w:val="00952AB8"/>
    <w:rsid w:val="00953F91"/>
    <w:rsid w:val="0095714D"/>
    <w:rsid w:val="0096398D"/>
    <w:rsid w:val="009655DC"/>
    <w:rsid w:val="00972229"/>
    <w:rsid w:val="009727B3"/>
    <w:rsid w:val="00973C5C"/>
    <w:rsid w:val="009817EF"/>
    <w:rsid w:val="009843E8"/>
    <w:rsid w:val="00993695"/>
    <w:rsid w:val="0099464D"/>
    <w:rsid w:val="00995B5D"/>
    <w:rsid w:val="00996B72"/>
    <w:rsid w:val="009A13F2"/>
    <w:rsid w:val="009B328E"/>
    <w:rsid w:val="009B4FE4"/>
    <w:rsid w:val="009C1470"/>
    <w:rsid w:val="009C4EDF"/>
    <w:rsid w:val="009C6132"/>
    <w:rsid w:val="009C6B26"/>
    <w:rsid w:val="009D1B9B"/>
    <w:rsid w:val="009D597E"/>
    <w:rsid w:val="009D60B7"/>
    <w:rsid w:val="009D6A1E"/>
    <w:rsid w:val="009E3380"/>
    <w:rsid w:val="009E33EE"/>
    <w:rsid w:val="009E3B4E"/>
    <w:rsid w:val="009E4A7F"/>
    <w:rsid w:val="009E6102"/>
    <w:rsid w:val="009E6F89"/>
    <w:rsid w:val="009F38A6"/>
    <w:rsid w:val="009F47A4"/>
    <w:rsid w:val="009F4C1C"/>
    <w:rsid w:val="009F7F23"/>
    <w:rsid w:val="00A00747"/>
    <w:rsid w:val="00A058B7"/>
    <w:rsid w:val="00A156BD"/>
    <w:rsid w:val="00A20021"/>
    <w:rsid w:val="00A21702"/>
    <w:rsid w:val="00A22525"/>
    <w:rsid w:val="00A233E6"/>
    <w:rsid w:val="00A2601C"/>
    <w:rsid w:val="00A264D5"/>
    <w:rsid w:val="00A26543"/>
    <w:rsid w:val="00A27E92"/>
    <w:rsid w:val="00A3226C"/>
    <w:rsid w:val="00A340A6"/>
    <w:rsid w:val="00A40408"/>
    <w:rsid w:val="00A44B67"/>
    <w:rsid w:val="00A45691"/>
    <w:rsid w:val="00A46D12"/>
    <w:rsid w:val="00A50387"/>
    <w:rsid w:val="00A53565"/>
    <w:rsid w:val="00A53639"/>
    <w:rsid w:val="00A536EE"/>
    <w:rsid w:val="00A548A4"/>
    <w:rsid w:val="00A55360"/>
    <w:rsid w:val="00A5733A"/>
    <w:rsid w:val="00A5756B"/>
    <w:rsid w:val="00A575EE"/>
    <w:rsid w:val="00A67E61"/>
    <w:rsid w:val="00A67F58"/>
    <w:rsid w:val="00A70773"/>
    <w:rsid w:val="00A70CB1"/>
    <w:rsid w:val="00A734CA"/>
    <w:rsid w:val="00A74F2E"/>
    <w:rsid w:val="00A765EB"/>
    <w:rsid w:val="00A807F8"/>
    <w:rsid w:val="00A8624C"/>
    <w:rsid w:val="00A8745B"/>
    <w:rsid w:val="00A91BC1"/>
    <w:rsid w:val="00A9211E"/>
    <w:rsid w:val="00A95729"/>
    <w:rsid w:val="00AA124D"/>
    <w:rsid w:val="00AA1607"/>
    <w:rsid w:val="00AA18CB"/>
    <w:rsid w:val="00AA1D8D"/>
    <w:rsid w:val="00AA2872"/>
    <w:rsid w:val="00AA4057"/>
    <w:rsid w:val="00AB1E3F"/>
    <w:rsid w:val="00AB24FF"/>
    <w:rsid w:val="00AC0BB6"/>
    <w:rsid w:val="00AC288F"/>
    <w:rsid w:val="00AC4D3A"/>
    <w:rsid w:val="00AC7B9C"/>
    <w:rsid w:val="00AD0D98"/>
    <w:rsid w:val="00AD2F7E"/>
    <w:rsid w:val="00AD30B8"/>
    <w:rsid w:val="00AD329F"/>
    <w:rsid w:val="00AD50C6"/>
    <w:rsid w:val="00AD5195"/>
    <w:rsid w:val="00AD71B4"/>
    <w:rsid w:val="00AD74DA"/>
    <w:rsid w:val="00AE0EBF"/>
    <w:rsid w:val="00AE2C5E"/>
    <w:rsid w:val="00AE2CAC"/>
    <w:rsid w:val="00AE70D4"/>
    <w:rsid w:val="00AE79B1"/>
    <w:rsid w:val="00AE7CA9"/>
    <w:rsid w:val="00AF0D03"/>
    <w:rsid w:val="00AF4EE0"/>
    <w:rsid w:val="00AF7D24"/>
    <w:rsid w:val="00B024AF"/>
    <w:rsid w:val="00B1380A"/>
    <w:rsid w:val="00B14870"/>
    <w:rsid w:val="00B16E74"/>
    <w:rsid w:val="00B214D5"/>
    <w:rsid w:val="00B22933"/>
    <w:rsid w:val="00B26686"/>
    <w:rsid w:val="00B334D1"/>
    <w:rsid w:val="00B33CDD"/>
    <w:rsid w:val="00B3496F"/>
    <w:rsid w:val="00B35195"/>
    <w:rsid w:val="00B36767"/>
    <w:rsid w:val="00B402BE"/>
    <w:rsid w:val="00B41BDB"/>
    <w:rsid w:val="00B435E2"/>
    <w:rsid w:val="00B43F1D"/>
    <w:rsid w:val="00B44A85"/>
    <w:rsid w:val="00B47730"/>
    <w:rsid w:val="00B47B40"/>
    <w:rsid w:val="00B47D58"/>
    <w:rsid w:val="00B5143D"/>
    <w:rsid w:val="00B51BC2"/>
    <w:rsid w:val="00B5258B"/>
    <w:rsid w:val="00B55D93"/>
    <w:rsid w:val="00B56BA5"/>
    <w:rsid w:val="00B57215"/>
    <w:rsid w:val="00B60637"/>
    <w:rsid w:val="00B60C64"/>
    <w:rsid w:val="00B65DE2"/>
    <w:rsid w:val="00B672F1"/>
    <w:rsid w:val="00B67379"/>
    <w:rsid w:val="00B7144B"/>
    <w:rsid w:val="00B7217E"/>
    <w:rsid w:val="00B72413"/>
    <w:rsid w:val="00B73F14"/>
    <w:rsid w:val="00B75327"/>
    <w:rsid w:val="00B76161"/>
    <w:rsid w:val="00B77B48"/>
    <w:rsid w:val="00B809C6"/>
    <w:rsid w:val="00B840E6"/>
    <w:rsid w:val="00B84425"/>
    <w:rsid w:val="00B871DD"/>
    <w:rsid w:val="00B8741C"/>
    <w:rsid w:val="00B87577"/>
    <w:rsid w:val="00B940C0"/>
    <w:rsid w:val="00B95C23"/>
    <w:rsid w:val="00B96DAA"/>
    <w:rsid w:val="00B97D2F"/>
    <w:rsid w:val="00BA0669"/>
    <w:rsid w:val="00BA194E"/>
    <w:rsid w:val="00BA2F90"/>
    <w:rsid w:val="00BA4BBC"/>
    <w:rsid w:val="00BA4EC7"/>
    <w:rsid w:val="00BA56E1"/>
    <w:rsid w:val="00BA6389"/>
    <w:rsid w:val="00BB422A"/>
    <w:rsid w:val="00BB506A"/>
    <w:rsid w:val="00BB7213"/>
    <w:rsid w:val="00BC12B1"/>
    <w:rsid w:val="00BC1FBA"/>
    <w:rsid w:val="00BC2DFB"/>
    <w:rsid w:val="00BC42FD"/>
    <w:rsid w:val="00BC5696"/>
    <w:rsid w:val="00BC5751"/>
    <w:rsid w:val="00BC6DD1"/>
    <w:rsid w:val="00BC7480"/>
    <w:rsid w:val="00BD0E89"/>
    <w:rsid w:val="00BD344D"/>
    <w:rsid w:val="00BD6041"/>
    <w:rsid w:val="00BD6480"/>
    <w:rsid w:val="00BD7A6B"/>
    <w:rsid w:val="00BE374F"/>
    <w:rsid w:val="00BE5833"/>
    <w:rsid w:val="00BF03B2"/>
    <w:rsid w:val="00BF0AC2"/>
    <w:rsid w:val="00BF2063"/>
    <w:rsid w:val="00BF3CA8"/>
    <w:rsid w:val="00C021EC"/>
    <w:rsid w:val="00C04EB9"/>
    <w:rsid w:val="00C05AB4"/>
    <w:rsid w:val="00C05B38"/>
    <w:rsid w:val="00C06A8B"/>
    <w:rsid w:val="00C1091B"/>
    <w:rsid w:val="00C168D3"/>
    <w:rsid w:val="00C176E6"/>
    <w:rsid w:val="00C20A89"/>
    <w:rsid w:val="00C2313E"/>
    <w:rsid w:val="00C2432F"/>
    <w:rsid w:val="00C3177C"/>
    <w:rsid w:val="00C35B95"/>
    <w:rsid w:val="00C36E42"/>
    <w:rsid w:val="00C413F2"/>
    <w:rsid w:val="00C41F42"/>
    <w:rsid w:val="00C44054"/>
    <w:rsid w:val="00C44624"/>
    <w:rsid w:val="00C45223"/>
    <w:rsid w:val="00C45AD7"/>
    <w:rsid w:val="00C53410"/>
    <w:rsid w:val="00C6053A"/>
    <w:rsid w:val="00C608B4"/>
    <w:rsid w:val="00C61032"/>
    <w:rsid w:val="00C6341A"/>
    <w:rsid w:val="00C650FE"/>
    <w:rsid w:val="00C71FEE"/>
    <w:rsid w:val="00C74404"/>
    <w:rsid w:val="00C75C25"/>
    <w:rsid w:val="00C76056"/>
    <w:rsid w:val="00C76833"/>
    <w:rsid w:val="00C8240B"/>
    <w:rsid w:val="00C832BD"/>
    <w:rsid w:val="00C84261"/>
    <w:rsid w:val="00C84A42"/>
    <w:rsid w:val="00C87609"/>
    <w:rsid w:val="00C902E5"/>
    <w:rsid w:val="00C938CD"/>
    <w:rsid w:val="00C93A5E"/>
    <w:rsid w:val="00C95C33"/>
    <w:rsid w:val="00C96296"/>
    <w:rsid w:val="00C97825"/>
    <w:rsid w:val="00CA1128"/>
    <w:rsid w:val="00CA20D0"/>
    <w:rsid w:val="00CA4018"/>
    <w:rsid w:val="00CA6191"/>
    <w:rsid w:val="00CA64CA"/>
    <w:rsid w:val="00CA655B"/>
    <w:rsid w:val="00CA70A8"/>
    <w:rsid w:val="00CB0664"/>
    <w:rsid w:val="00CB3B16"/>
    <w:rsid w:val="00CB3B67"/>
    <w:rsid w:val="00CB5996"/>
    <w:rsid w:val="00CB7B51"/>
    <w:rsid w:val="00CC1726"/>
    <w:rsid w:val="00CC503A"/>
    <w:rsid w:val="00CC5754"/>
    <w:rsid w:val="00CC7B82"/>
    <w:rsid w:val="00CC7F9D"/>
    <w:rsid w:val="00CD29FD"/>
    <w:rsid w:val="00CD4AAB"/>
    <w:rsid w:val="00CD5478"/>
    <w:rsid w:val="00CD55EA"/>
    <w:rsid w:val="00CD58E9"/>
    <w:rsid w:val="00CE2CCD"/>
    <w:rsid w:val="00CE3474"/>
    <w:rsid w:val="00CF18A6"/>
    <w:rsid w:val="00CF5FB0"/>
    <w:rsid w:val="00CF7E1D"/>
    <w:rsid w:val="00D02C0D"/>
    <w:rsid w:val="00D02D50"/>
    <w:rsid w:val="00D0573C"/>
    <w:rsid w:val="00D05D36"/>
    <w:rsid w:val="00D06BBA"/>
    <w:rsid w:val="00D06CFA"/>
    <w:rsid w:val="00D0732F"/>
    <w:rsid w:val="00D07FFD"/>
    <w:rsid w:val="00D10668"/>
    <w:rsid w:val="00D109F9"/>
    <w:rsid w:val="00D12DA3"/>
    <w:rsid w:val="00D153F5"/>
    <w:rsid w:val="00D17CEE"/>
    <w:rsid w:val="00D22525"/>
    <w:rsid w:val="00D22B51"/>
    <w:rsid w:val="00D24A37"/>
    <w:rsid w:val="00D27E4F"/>
    <w:rsid w:val="00D31815"/>
    <w:rsid w:val="00D321C4"/>
    <w:rsid w:val="00D32762"/>
    <w:rsid w:val="00D359A3"/>
    <w:rsid w:val="00D36904"/>
    <w:rsid w:val="00D3752A"/>
    <w:rsid w:val="00D375A5"/>
    <w:rsid w:val="00D375BD"/>
    <w:rsid w:val="00D42D9C"/>
    <w:rsid w:val="00D430C8"/>
    <w:rsid w:val="00D437CC"/>
    <w:rsid w:val="00D439B0"/>
    <w:rsid w:val="00D479EB"/>
    <w:rsid w:val="00D563AF"/>
    <w:rsid w:val="00D56980"/>
    <w:rsid w:val="00D56A01"/>
    <w:rsid w:val="00D6056A"/>
    <w:rsid w:val="00D6147D"/>
    <w:rsid w:val="00D617BC"/>
    <w:rsid w:val="00D62BCD"/>
    <w:rsid w:val="00D63942"/>
    <w:rsid w:val="00D7283D"/>
    <w:rsid w:val="00D741EE"/>
    <w:rsid w:val="00D75983"/>
    <w:rsid w:val="00D81922"/>
    <w:rsid w:val="00D822FB"/>
    <w:rsid w:val="00D83D45"/>
    <w:rsid w:val="00D8445C"/>
    <w:rsid w:val="00D853C7"/>
    <w:rsid w:val="00D85839"/>
    <w:rsid w:val="00D86C21"/>
    <w:rsid w:val="00D8711E"/>
    <w:rsid w:val="00D87A28"/>
    <w:rsid w:val="00D91093"/>
    <w:rsid w:val="00D92E4E"/>
    <w:rsid w:val="00D95A17"/>
    <w:rsid w:val="00DA0CCF"/>
    <w:rsid w:val="00DA2738"/>
    <w:rsid w:val="00DB6B06"/>
    <w:rsid w:val="00DC1150"/>
    <w:rsid w:val="00DC7645"/>
    <w:rsid w:val="00DD06FB"/>
    <w:rsid w:val="00DD10A3"/>
    <w:rsid w:val="00DD31C3"/>
    <w:rsid w:val="00DD5E60"/>
    <w:rsid w:val="00DE0D50"/>
    <w:rsid w:val="00DE3F7E"/>
    <w:rsid w:val="00DE6F45"/>
    <w:rsid w:val="00DF04C3"/>
    <w:rsid w:val="00DF0C7F"/>
    <w:rsid w:val="00DF1CE7"/>
    <w:rsid w:val="00DF6EA9"/>
    <w:rsid w:val="00DF76F9"/>
    <w:rsid w:val="00E01012"/>
    <w:rsid w:val="00E01AF1"/>
    <w:rsid w:val="00E037D2"/>
    <w:rsid w:val="00E042B3"/>
    <w:rsid w:val="00E04405"/>
    <w:rsid w:val="00E05DD4"/>
    <w:rsid w:val="00E070DB"/>
    <w:rsid w:val="00E10674"/>
    <w:rsid w:val="00E10FA5"/>
    <w:rsid w:val="00E11215"/>
    <w:rsid w:val="00E13F80"/>
    <w:rsid w:val="00E13FF6"/>
    <w:rsid w:val="00E142F3"/>
    <w:rsid w:val="00E15A77"/>
    <w:rsid w:val="00E16624"/>
    <w:rsid w:val="00E16720"/>
    <w:rsid w:val="00E212F3"/>
    <w:rsid w:val="00E22220"/>
    <w:rsid w:val="00E348DD"/>
    <w:rsid w:val="00E35AEA"/>
    <w:rsid w:val="00E3628C"/>
    <w:rsid w:val="00E40638"/>
    <w:rsid w:val="00E42EC1"/>
    <w:rsid w:val="00E45DC7"/>
    <w:rsid w:val="00E46537"/>
    <w:rsid w:val="00E466E9"/>
    <w:rsid w:val="00E47464"/>
    <w:rsid w:val="00E50154"/>
    <w:rsid w:val="00E50269"/>
    <w:rsid w:val="00E50B35"/>
    <w:rsid w:val="00E51247"/>
    <w:rsid w:val="00E52E24"/>
    <w:rsid w:val="00E542B8"/>
    <w:rsid w:val="00E5600E"/>
    <w:rsid w:val="00E573F1"/>
    <w:rsid w:val="00E63270"/>
    <w:rsid w:val="00E67A18"/>
    <w:rsid w:val="00E745DD"/>
    <w:rsid w:val="00E7504D"/>
    <w:rsid w:val="00E84079"/>
    <w:rsid w:val="00E85A83"/>
    <w:rsid w:val="00E86DB2"/>
    <w:rsid w:val="00E92C7C"/>
    <w:rsid w:val="00E95ED5"/>
    <w:rsid w:val="00E95F76"/>
    <w:rsid w:val="00EA3323"/>
    <w:rsid w:val="00EA38FB"/>
    <w:rsid w:val="00EA3BA7"/>
    <w:rsid w:val="00EA3BBF"/>
    <w:rsid w:val="00EA460B"/>
    <w:rsid w:val="00EA579F"/>
    <w:rsid w:val="00EA684A"/>
    <w:rsid w:val="00EB2EE1"/>
    <w:rsid w:val="00EB4622"/>
    <w:rsid w:val="00EB5595"/>
    <w:rsid w:val="00EB641E"/>
    <w:rsid w:val="00EB7E48"/>
    <w:rsid w:val="00EC0017"/>
    <w:rsid w:val="00EC171E"/>
    <w:rsid w:val="00ED11A4"/>
    <w:rsid w:val="00ED58DB"/>
    <w:rsid w:val="00ED64A1"/>
    <w:rsid w:val="00ED6F33"/>
    <w:rsid w:val="00EE2446"/>
    <w:rsid w:val="00EE3C0B"/>
    <w:rsid w:val="00EF167E"/>
    <w:rsid w:val="00EF1FB0"/>
    <w:rsid w:val="00EF61CD"/>
    <w:rsid w:val="00EF7C66"/>
    <w:rsid w:val="00F035C8"/>
    <w:rsid w:val="00F10740"/>
    <w:rsid w:val="00F11307"/>
    <w:rsid w:val="00F135A0"/>
    <w:rsid w:val="00F20FE2"/>
    <w:rsid w:val="00F22557"/>
    <w:rsid w:val="00F22E4B"/>
    <w:rsid w:val="00F246BB"/>
    <w:rsid w:val="00F2568F"/>
    <w:rsid w:val="00F25F57"/>
    <w:rsid w:val="00F2756C"/>
    <w:rsid w:val="00F27ACF"/>
    <w:rsid w:val="00F31EE9"/>
    <w:rsid w:val="00F32138"/>
    <w:rsid w:val="00F33182"/>
    <w:rsid w:val="00F3521C"/>
    <w:rsid w:val="00F35250"/>
    <w:rsid w:val="00F35799"/>
    <w:rsid w:val="00F4060E"/>
    <w:rsid w:val="00F43307"/>
    <w:rsid w:val="00F43C50"/>
    <w:rsid w:val="00F46492"/>
    <w:rsid w:val="00F464BC"/>
    <w:rsid w:val="00F4686A"/>
    <w:rsid w:val="00F509FD"/>
    <w:rsid w:val="00F50D58"/>
    <w:rsid w:val="00F550C2"/>
    <w:rsid w:val="00F5575B"/>
    <w:rsid w:val="00F57D34"/>
    <w:rsid w:val="00F608EB"/>
    <w:rsid w:val="00F61830"/>
    <w:rsid w:val="00F63454"/>
    <w:rsid w:val="00F648F0"/>
    <w:rsid w:val="00F66435"/>
    <w:rsid w:val="00F674F6"/>
    <w:rsid w:val="00F716EF"/>
    <w:rsid w:val="00F73138"/>
    <w:rsid w:val="00F73B5E"/>
    <w:rsid w:val="00F81299"/>
    <w:rsid w:val="00F832BF"/>
    <w:rsid w:val="00F83BCF"/>
    <w:rsid w:val="00F92C38"/>
    <w:rsid w:val="00F95131"/>
    <w:rsid w:val="00F96817"/>
    <w:rsid w:val="00F96F0E"/>
    <w:rsid w:val="00FA14A6"/>
    <w:rsid w:val="00FA151B"/>
    <w:rsid w:val="00FA643B"/>
    <w:rsid w:val="00FA703C"/>
    <w:rsid w:val="00FB104A"/>
    <w:rsid w:val="00FB243D"/>
    <w:rsid w:val="00FB28C7"/>
    <w:rsid w:val="00FB65F8"/>
    <w:rsid w:val="00FC0D53"/>
    <w:rsid w:val="00FC0D9F"/>
    <w:rsid w:val="00FC3F4E"/>
    <w:rsid w:val="00FC46A8"/>
    <w:rsid w:val="00FC5C36"/>
    <w:rsid w:val="00FC693F"/>
    <w:rsid w:val="00FE4C69"/>
    <w:rsid w:val="00FE520F"/>
    <w:rsid w:val="00FE5CB0"/>
    <w:rsid w:val="00FF2453"/>
    <w:rsid w:val="00FF58A4"/>
    <w:rsid w:val="00FF7340"/>
    <w:rsid w:val="014B3549"/>
    <w:rsid w:val="016F0044"/>
    <w:rsid w:val="02C109F0"/>
    <w:rsid w:val="030D9C28"/>
    <w:rsid w:val="047CA1EC"/>
    <w:rsid w:val="04CE9845"/>
    <w:rsid w:val="052EC6F6"/>
    <w:rsid w:val="06395D06"/>
    <w:rsid w:val="066DF189"/>
    <w:rsid w:val="06786D65"/>
    <w:rsid w:val="06F0A52C"/>
    <w:rsid w:val="07149351"/>
    <w:rsid w:val="076A525A"/>
    <w:rsid w:val="07A8874E"/>
    <w:rsid w:val="0911FC80"/>
    <w:rsid w:val="0926CF14"/>
    <w:rsid w:val="0B1D190D"/>
    <w:rsid w:val="0BF301E8"/>
    <w:rsid w:val="0C04A001"/>
    <w:rsid w:val="0CA2E24F"/>
    <w:rsid w:val="0D65FF74"/>
    <w:rsid w:val="0DA2EA4E"/>
    <w:rsid w:val="0DAF47DA"/>
    <w:rsid w:val="0DB35335"/>
    <w:rsid w:val="0DC7FEB2"/>
    <w:rsid w:val="0E077D78"/>
    <w:rsid w:val="0E310D9E"/>
    <w:rsid w:val="1002265D"/>
    <w:rsid w:val="1042CAEC"/>
    <w:rsid w:val="107144E6"/>
    <w:rsid w:val="112AFE0E"/>
    <w:rsid w:val="11736B22"/>
    <w:rsid w:val="1235AF0E"/>
    <w:rsid w:val="127D9274"/>
    <w:rsid w:val="1313851B"/>
    <w:rsid w:val="136EB2D2"/>
    <w:rsid w:val="137D5FE3"/>
    <w:rsid w:val="151D95C3"/>
    <w:rsid w:val="153ADE56"/>
    <w:rsid w:val="15441762"/>
    <w:rsid w:val="165EF628"/>
    <w:rsid w:val="17F780DB"/>
    <w:rsid w:val="1892BA71"/>
    <w:rsid w:val="18C7F6F6"/>
    <w:rsid w:val="1905C10D"/>
    <w:rsid w:val="19969669"/>
    <w:rsid w:val="1AE5160E"/>
    <w:rsid w:val="1B1A7C21"/>
    <w:rsid w:val="1B478F9F"/>
    <w:rsid w:val="1B5F7340"/>
    <w:rsid w:val="1B834D52"/>
    <w:rsid w:val="1B9DE7C1"/>
    <w:rsid w:val="1C4BD7EC"/>
    <w:rsid w:val="1CB0CAD7"/>
    <w:rsid w:val="1DD594D6"/>
    <w:rsid w:val="1DFD523E"/>
    <w:rsid w:val="1E03E346"/>
    <w:rsid w:val="1E1BC9B0"/>
    <w:rsid w:val="1E4E60D9"/>
    <w:rsid w:val="1ED2C2A3"/>
    <w:rsid w:val="1EF8546C"/>
    <w:rsid w:val="1FFB02EE"/>
    <w:rsid w:val="20592822"/>
    <w:rsid w:val="2068AF57"/>
    <w:rsid w:val="22BC6627"/>
    <w:rsid w:val="234EA46F"/>
    <w:rsid w:val="238FBDD1"/>
    <w:rsid w:val="2431DA05"/>
    <w:rsid w:val="24959628"/>
    <w:rsid w:val="24F5E262"/>
    <w:rsid w:val="24FD5885"/>
    <w:rsid w:val="26DB83DF"/>
    <w:rsid w:val="285AC41D"/>
    <w:rsid w:val="290226B6"/>
    <w:rsid w:val="2965DA1D"/>
    <w:rsid w:val="2B805032"/>
    <w:rsid w:val="2BE0F763"/>
    <w:rsid w:val="2C044C85"/>
    <w:rsid w:val="2C4A93F4"/>
    <w:rsid w:val="3019A1E3"/>
    <w:rsid w:val="30879A8A"/>
    <w:rsid w:val="310A019F"/>
    <w:rsid w:val="310D007A"/>
    <w:rsid w:val="3116AAC8"/>
    <w:rsid w:val="3128B497"/>
    <w:rsid w:val="31F7BFCC"/>
    <w:rsid w:val="3253682E"/>
    <w:rsid w:val="32EF174A"/>
    <w:rsid w:val="33702D1D"/>
    <w:rsid w:val="33F6B939"/>
    <w:rsid w:val="35A61E19"/>
    <w:rsid w:val="35CECA17"/>
    <w:rsid w:val="37145662"/>
    <w:rsid w:val="3718A83D"/>
    <w:rsid w:val="37FCD3FD"/>
    <w:rsid w:val="3AD59643"/>
    <w:rsid w:val="3B487A0B"/>
    <w:rsid w:val="3C3DD212"/>
    <w:rsid w:val="3DEC7460"/>
    <w:rsid w:val="3E086055"/>
    <w:rsid w:val="3EE5C2B6"/>
    <w:rsid w:val="3F2966C2"/>
    <w:rsid w:val="3F31A6DF"/>
    <w:rsid w:val="3FC7B98B"/>
    <w:rsid w:val="400CCE42"/>
    <w:rsid w:val="406CCFED"/>
    <w:rsid w:val="41024C02"/>
    <w:rsid w:val="41552B84"/>
    <w:rsid w:val="4188D31F"/>
    <w:rsid w:val="438C46FF"/>
    <w:rsid w:val="4677C762"/>
    <w:rsid w:val="47CCB78D"/>
    <w:rsid w:val="48D40CC4"/>
    <w:rsid w:val="4A95289D"/>
    <w:rsid w:val="4AF6FA37"/>
    <w:rsid w:val="4D4B0C76"/>
    <w:rsid w:val="4DF51CBC"/>
    <w:rsid w:val="4E2D820F"/>
    <w:rsid w:val="4E53A3E5"/>
    <w:rsid w:val="4E9702A4"/>
    <w:rsid w:val="4FC36E10"/>
    <w:rsid w:val="500DB190"/>
    <w:rsid w:val="50198A4B"/>
    <w:rsid w:val="50A81095"/>
    <w:rsid w:val="50D3C2C7"/>
    <w:rsid w:val="51C1E4C8"/>
    <w:rsid w:val="51C9B644"/>
    <w:rsid w:val="51CC974B"/>
    <w:rsid w:val="52CC6935"/>
    <w:rsid w:val="52DE8219"/>
    <w:rsid w:val="5307E842"/>
    <w:rsid w:val="532BA235"/>
    <w:rsid w:val="54513449"/>
    <w:rsid w:val="56685546"/>
    <w:rsid w:val="566C4992"/>
    <w:rsid w:val="56EBB165"/>
    <w:rsid w:val="57AE6404"/>
    <w:rsid w:val="5951C716"/>
    <w:rsid w:val="59E2DE48"/>
    <w:rsid w:val="59F69B54"/>
    <w:rsid w:val="5A668232"/>
    <w:rsid w:val="5AF79233"/>
    <w:rsid w:val="5CC99C1E"/>
    <w:rsid w:val="5CF4FC1D"/>
    <w:rsid w:val="5DE1D737"/>
    <w:rsid w:val="6099DED9"/>
    <w:rsid w:val="60EAF9B1"/>
    <w:rsid w:val="614D274F"/>
    <w:rsid w:val="62005374"/>
    <w:rsid w:val="624FD9AA"/>
    <w:rsid w:val="627C0D71"/>
    <w:rsid w:val="64466C76"/>
    <w:rsid w:val="65C0EAD1"/>
    <w:rsid w:val="65E0856A"/>
    <w:rsid w:val="66A4BBA7"/>
    <w:rsid w:val="66E54A8B"/>
    <w:rsid w:val="6749A67B"/>
    <w:rsid w:val="6827D3C0"/>
    <w:rsid w:val="68527882"/>
    <w:rsid w:val="69A9A1F8"/>
    <w:rsid w:val="69C1CACD"/>
    <w:rsid w:val="69D08335"/>
    <w:rsid w:val="6A2513A2"/>
    <w:rsid w:val="6A83BF4B"/>
    <w:rsid w:val="6ABA853D"/>
    <w:rsid w:val="6B548CC8"/>
    <w:rsid w:val="6CD9D083"/>
    <w:rsid w:val="6D92DD17"/>
    <w:rsid w:val="6E60C23F"/>
    <w:rsid w:val="6F03F972"/>
    <w:rsid w:val="6F40AC0C"/>
    <w:rsid w:val="6FF253CB"/>
    <w:rsid w:val="6FFC254C"/>
    <w:rsid w:val="708CBCAC"/>
    <w:rsid w:val="709C6014"/>
    <w:rsid w:val="70ED78BC"/>
    <w:rsid w:val="716A199E"/>
    <w:rsid w:val="722FB226"/>
    <w:rsid w:val="728878A5"/>
    <w:rsid w:val="72912E4C"/>
    <w:rsid w:val="72ABD288"/>
    <w:rsid w:val="7338F6BF"/>
    <w:rsid w:val="73A88F71"/>
    <w:rsid w:val="74B697F2"/>
    <w:rsid w:val="7520B390"/>
    <w:rsid w:val="75CC39F8"/>
    <w:rsid w:val="76090BF9"/>
    <w:rsid w:val="770DD66E"/>
    <w:rsid w:val="7757C84C"/>
    <w:rsid w:val="77C3D8E8"/>
    <w:rsid w:val="7821FB27"/>
    <w:rsid w:val="78E87D63"/>
    <w:rsid w:val="78F5D942"/>
    <w:rsid w:val="795261D5"/>
    <w:rsid w:val="79D05EB9"/>
    <w:rsid w:val="7B8E7736"/>
    <w:rsid w:val="7BA53FE1"/>
    <w:rsid w:val="7D0A1843"/>
    <w:rsid w:val="7E8FBF86"/>
    <w:rsid w:val="7EAF8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7C066A6C-E70A-4CCF-BA65-91CDC36E8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305B"/>
  </w:style>
  <w:style w:type="paragraph" w:styleId="Heading1">
    <w:name w:val="heading 1"/>
    <w:basedOn w:val="Normal"/>
    <w:next w:val="Normal"/>
    <w:link w:val="Heading1Char"/>
    <w:uiPriority w:val="9"/>
    <w:qFormat/>
    <w:rsid w:val="003B305B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05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05B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05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05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5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5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5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5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3B305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3B305B"/>
    <w:rPr>
      <w:rFonts w:asciiTheme="majorHAnsi" w:hAnsiTheme="majorHAnsi" w:eastAsiaTheme="majorEastAsia" w:cstheme="majorBidi"/>
      <w:color w:val="244061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B305B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B305B"/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305B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1F497D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3B305B"/>
    <w:rPr>
      <w:rFonts w:asciiTheme="majorHAnsi" w:hAnsiTheme="majorHAnsi" w:eastAsiaTheme="majorEastAsia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5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305B"/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B305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B305B"/>
    <w:rPr>
      <w:color w:val="1F497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B305B"/>
    <w:rPr>
      <w:rFonts w:asciiTheme="majorHAnsi" w:hAnsiTheme="majorHAnsi" w:eastAsiaTheme="majorEastAsia" w:cstheme="majorBidi"/>
      <w:color w:val="365F91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3B305B"/>
    <w:rPr>
      <w:rFonts w:asciiTheme="majorHAnsi" w:hAnsiTheme="majorHAnsi" w:eastAsiaTheme="majorEastAsia" w:cstheme="majorBidi"/>
      <w:caps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305B"/>
    <w:rPr>
      <w:rFonts w:asciiTheme="majorHAnsi" w:hAnsiTheme="majorHAnsi" w:eastAsiaTheme="majorEastAsia" w:cstheme="majorBidi"/>
      <w:i/>
      <w:iCs/>
      <w:caps/>
      <w:color w:val="244061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305B"/>
    <w:rPr>
      <w:rFonts w:asciiTheme="majorHAnsi" w:hAnsiTheme="majorHAnsi" w:eastAsiaTheme="majorEastAsia" w:cstheme="majorBidi"/>
      <w:b/>
      <w:bCs/>
      <w:color w:val="244061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305B"/>
    <w:rPr>
      <w:rFonts w:asciiTheme="majorHAnsi" w:hAnsiTheme="majorHAnsi" w:eastAsiaTheme="majorEastAsia" w:cstheme="majorBidi"/>
      <w:b/>
      <w:bCs/>
      <w:i/>
      <w:iCs/>
      <w:color w:val="244061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305B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B305B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3B305B"/>
    <w:rPr>
      <w:b/>
      <w:bCs/>
    </w:rPr>
  </w:style>
  <w:style w:type="character" w:styleId="Emphasis">
    <w:name w:val="Emphasis"/>
    <w:basedOn w:val="DefaultParagraphFont"/>
    <w:uiPriority w:val="20"/>
    <w:qFormat/>
    <w:rsid w:val="003B30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5B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1F497D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305B"/>
    <w:rPr>
      <w:rFonts w:asciiTheme="majorHAnsi" w:hAnsiTheme="majorHAnsi" w:eastAsiaTheme="majorEastAsia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3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305B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3B305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30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05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18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53"/>
    <w:rPr>
      <w:color w:val="605E5C"/>
      <w:shd w:val="clear" w:color="auto" w:fill="E1DFDD"/>
    </w:rPr>
  </w:style>
  <w:style w:type="numbering" w:styleId="CurrentList1" w:customStyle="1">
    <w:name w:val="Current List1"/>
    <w:uiPriority w:val="99"/>
    <w:rsid w:val="003B747C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F2522"/>
    <w:rPr>
      <w:color w:val="800080" w:themeColor="followedHyperlink"/>
      <w:u w:val="single"/>
    </w:rPr>
  </w:style>
  <w:style w:type="paragraph" w:styleId="Standard" w:customStyle="1">
    <w:name w:val="Standard"/>
    <w:rsid w:val="001D6D63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rsid w:val="00C96296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DefaultParagraphFont"/>
    <w:rsid w:val="00C96296"/>
  </w:style>
  <w:style w:type="character" w:styleId="HTMLCode">
    <w:name w:val="HTML Code"/>
    <w:basedOn w:val="DefaultParagraphFont"/>
    <w:uiPriority w:val="99"/>
    <w:semiHidden/>
    <w:unhideWhenUsed/>
    <w:rsid w:val="00C96296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1CC7"/>
    <w:rPr>
      <w:rFonts w:ascii="Courier New" w:hAnsi="Courier New" w:eastAsia="Times New Roman" w:cs="Courier New"/>
      <w:sz w:val="20"/>
      <w:szCs w:val="20"/>
      <w:lang w:val="en-CA"/>
    </w:rPr>
  </w:style>
  <w:style w:type="table" w:styleId="PlainTable3">
    <w:name w:val="Plain Table 3"/>
    <w:basedOn w:val="TableNormal"/>
    <w:uiPriority w:val="99"/>
    <w:rsid w:val="00FB65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E406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1" w:customStyle="1">
    <w:name w:val="p1"/>
    <w:basedOn w:val="Normal"/>
    <w:rsid w:val="00F4686A"/>
    <w:pPr>
      <w:spacing w:before="100" w:beforeAutospacing="1" w:after="100" w:afterAutospacing="1"/>
    </w:pPr>
  </w:style>
  <w:style w:type="character" w:styleId="s1" w:customStyle="1">
    <w:name w:val="s1"/>
    <w:basedOn w:val="DefaultParagraphFont"/>
    <w:rsid w:val="00F4686A"/>
  </w:style>
  <w:style w:type="paragraph" w:styleId="p3" w:customStyle="1">
    <w:name w:val="p3"/>
    <w:basedOn w:val="Normal"/>
    <w:rsid w:val="00F4686A"/>
    <w:pPr>
      <w:spacing w:before="100" w:beforeAutospacing="1" w:after="100" w:afterAutospacing="1"/>
    </w:pPr>
  </w:style>
  <w:style w:type="character" w:styleId="s2" w:customStyle="1">
    <w:name w:val="s2"/>
    <w:basedOn w:val="DefaultParagraphFont"/>
    <w:rsid w:val="00F4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github.com/HealthyWaterBottle/IOT_PBL.git" TargetMode="External" Id="Rabc4196ec7244e3e" /><Relationship Type="http://schemas.openxmlformats.org/officeDocument/2006/relationships/hyperlink" Target="https://docs.arduino.cc/language-reference/en/functions/advanced-io/tone/" TargetMode="External" Id="R9bc0405281c643df" /><Relationship Type="http://schemas.openxmlformats.org/officeDocument/2006/relationships/hyperlink" Target="https://www.youtube.com/watch?v=7i3oM-u93xM" TargetMode="External" Id="Rd0ef6a2ec868432d" /><Relationship Type="http://schemas.openxmlformats.org/officeDocument/2006/relationships/hyperlink" Target="https://www.youtube.com/watch?v=DmpJfK70dgg" TargetMode="External" Id="R1077aa0d38d1434b" /><Relationship Type="http://schemas.openxmlformats.org/officeDocument/2006/relationships/hyperlink" Target="https://spot.pcc.edu/~dgoldman/labs/37SENSORKIT.pdf" TargetMode="External" Id="R65d29454fb7a44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619EA0FB8FF4490DB28294C212829" ma:contentTypeVersion="13" ma:contentTypeDescription="Create a new document." ma:contentTypeScope="" ma:versionID="6b8bd5e350d7af2a42dbfd6f2635efac">
  <xsd:schema xmlns:xsd="http://www.w3.org/2001/XMLSchema" xmlns:xs="http://www.w3.org/2001/XMLSchema" xmlns:p="http://schemas.microsoft.com/office/2006/metadata/properties" xmlns:ns3="d7ba1081-fee9-4e6c-b0de-3f3456069208" xmlns:ns4="053e4aec-6d86-483d-bd45-f2c3ea18cbb5" targetNamespace="http://schemas.microsoft.com/office/2006/metadata/properties" ma:root="true" ma:fieldsID="98b1981128c39f81c4bc385119c9cc37" ns3:_="" ns4:_="">
    <xsd:import namespace="d7ba1081-fee9-4e6c-b0de-3f3456069208"/>
    <xsd:import namespace="053e4aec-6d86-483d-bd45-f2c3ea18cb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a1081-fee9-4e6c-b0de-3f3456069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e4aec-6d86-483d-bd45-f2c3ea18cbb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ba1081-fee9-4e6c-b0de-3f3456069208" xsi:nil="true"/>
  </documentManagement>
</p:properties>
</file>

<file path=customXml/itemProps1.xml><?xml version="1.0" encoding="utf-8"?>
<ds:datastoreItem xmlns:ds="http://schemas.openxmlformats.org/officeDocument/2006/customXml" ds:itemID="{E197EB6F-BE79-4F5C-BF37-544B1F5A3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070CBD-4553-4F3A-B917-EEA211296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a1081-fee9-4e6c-b0de-3f3456069208"/>
    <ds:schemaRef ds:uri="053e4aec-6d86-483d-bd45-f2c3ea18c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81874F-B652-4D92-AC6C-97AA864986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049004-F5C1-42B2-A5F4-401D0510BC4C}">
  <ds:schemaRefs>
    <ds:schemaRef ds:uri="http://schemas.microsoft.com/office/2006/metadata/properties"/>
    <ds:schemaRef ds:uri="http://schemas.microsoft.com/office/infopath/2007/PartnerControls"/>
    <ds:schemaRef ds:uri="d7ba1081-fee9-4e6c-b0de-3f345606920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Mendes</dc:creator>
  <keywords/>
  <dc:description/>
  <lastModifiedBy>Anouar El Ghazi</lastModifiedBy>
  <revision>12</revision>
  <dcterms:created xsi:type="dcterms:W3CDTF">2025-05-09T16:30:00.0000000Z</dcterms:created>
  <dcterms:modified xsi:type="dcterms:W3CDTF">2025-05-12T10:34:09.5909814Z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0x0101008F9619EA0FB8FF4490DB28294C212829</vt:lpwstr>
  </property>
</Properties>
</file>